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2157E1">
        <w:tc>
          <w:tcPr>
            <w:tcW w:w="1435" w:type="dxa"/>
          </w:tcPr>
          <w:p w:rsidR="002157E1" w:rsidRDefault="00D72528">
            <w:pPr>
              <w:spacing w:after="0"/>
              <w:jc w:val="distribute"/>
              <w:rPr>
                <w:rFonts w:ascii="Times New Roman" w:hAnsi="Times New Roman" w:cs="Times New Roman"/>
                <w:b/>
                <w:sz w:val="21"/>
                <w:szCs w:val="21"/>
              </w:rPr>
            </w:pPr>
            <w:r>
              <w:rPr>
                <w:rFonts w:ascii="Times New Roman" w:hAnsi="Times New Roman" w:cs="Times New Roman"/>
                <w:b/>
                <w:sz w:val="21"/>
                <w:szCs w:val="21"/>
              </w:rPr>
              <w:t>项目编号</w:t>
            </w:r>
          </w:p>
        </w:tc>
        <w:tc>
          <w:tcPr>
            <w:tcW w:w="1980" w:type="dxa"/>
          </w:tcPr>
          <w:p w:rsidR="002157E1" w:rsidRDefault="002157E1">
            <w:pPr>
              <w:spacing w:after="0"/>
              <w:rPr>
                <w:rFonts w:ascii="Times New Roman" w:hAnsi="Times New Roman" w:cs="Times New Roman"/>
                <w:b/>
                <w:sz w:val="21"/>
              </w:rPr>
            </w:pPr>
          </w:p>
        </w:tc>
      </w:tr>
      <w:tr w:rsidR="002157E1">
        <w:trPr>
          <w:trHeight w:val="351"/>
        </w:trPr>
        <w:tc>
          <w:tcPr>
            <w:tcW w:w="1435" w:type="dxa"/>
          </w:tcPr>
          <w:p w:rsidR="002157E1" w:rsidRDefault="00D72528">
            <w:pPr>
              <w:spacing w:after="0"/>
              <w:jc w:val="distribute"/>
              <w:rPr>
                <w:rFonts w:ascii="Times New Roman" w:hAnsi="Times New Roman" w:cs="Times New Roman"/>
                <w:b/>
                <w:sz w:val="21"/>
              </w:rPr>
            </w:pPr>
            <w:r>
              <w:rPr>
                <w:rFonts w:ascii="Times New Roman" w:hAnsi="Times New Roman" w:cs="Times New Roman"/>
                <w:b/>
                <w:sz w:val="21"/>
                <w:szCs w:val="21"/>
              </w:rPr>
              <w:t>文档编号</w:t>
            </w:r>
          </w:p>
        </w:tc>
        <w:tc>
          <w:tcPr>
            <w:tcW w:w="1980" w:type="dxa"/>
          </w:tcPr>
          <w:p w:rsidR="002157E1" w:rsidRDefault="002157E1">
            <w:pPr>
              <w:spacing w:after="0"/>
              <w:rPr>
                <w:rFonts w:ascii="Times New Roman" w:hAnsi="Times New Roman" w:cs="Times New Roman"/>
                <w:b/>
                <w:sz w:val="21"/>
              </w:rPr>
            </w:pPr>
          </w:p>
        </w:tc>
      </w:tr>
      <w:tr w:rsidR="002157E1">
        <w:tc>
          <w:tcPr>
            <w:tcW w:w="1435" w:type="dxa"/>
          </w:tcPr>
          <w:p w:rsidR="002157E1" w:rsidRDefault="00D72528">
            <w:pPr>
              <w:spacing w:after="0"/>
              <w:jc w:val="distribute"/>
              <w:rPr>
                <w:rFonts w:ascii="Times New Roman" w:hAnsi="Times New Roman" w:cs="Times New Roman"/>
                <w:b/>
                <w:sz w:val="21"/>
                <w:szCs w:val="21"/>
              </w:rPr>
            </w:pPr>
            <w:r>
              <w:rPr>
                <w:rFonts w:ascii="Times New Roman" w:hAnsi="Times New Roman" w:cs="Times New Roman"/>
                <w:b/>
                <w:sz w:val="21"/>
                <w:szCs w:val="21"/>
              </w:rPr>
              <w:t>密级</w:t>
            </w:r>
          </w:p>
        </w:tc>
        <w:tc>
          <w:tcPr>
            <w:tcW w:w="1980" w:type="dxa"/>
          </w:tcPr>
          <w:p w:rsidR="002157E1" w:rsidRDefault="002157E1">
            <w:pPr>
              <w:spacing w:after="0"/>
              <w:rPr>
                <w:rFonts w:ascii="Times New Roman" w:hAnsi="Times New Roman" w:cs="Times New Roman"/>
                <w:b/>
                <w:sz w:val="21"/>
              </w:rPr>
            </w:pPr>
          </w:p>
        </w:tc>
      </w:tr>
    </w:tbl>
    <w:p w:rsidR="002157E1" w:rsidRDefault="002157E1">
      <w:pPr>
        <w:spacing w:after="0"/>
        <w:rPr>
          <w:rFonts w:ascii="Times New Roman" w:hAnsi="Times New Roman" w:cs="Times New Roman"/>
        </w:rPr>
      </w:pPr>
    </w:p>
    <w:p w:rsidR="002157E1" w:rsidRDefault="002157E1">
      <w:pPr>
        <w:spacing w:after="0"/>
        <w:rPr>
          <w:rFonts w:ascii="Times New Roman" w:hAnsi="Times New Roman" w:cs="Times New Roman"/>
        </w:rPr>
      </w:pPr>
    </w:p>
    <w:p w:rsidR="002157E1" w:rsidRDefault="002157E1">
      <w:pPr>
        <w:spacing w:after="0"/>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sz w:val="24"/>
        </w:rPr>
      </w:pPr>
    </w:p>
    <w:p w:rsidR="002157E1" w:rsidRDefault="00D72528">
      <w:pPr>
        <w:spacing w:after="0" w:line="360" w:lineRule="auto"/>
        <w:jc w:val="center"/>
        <w:rPr>
          <w:rFonts w:ascii="Times New Roman" w:eastAsia="黑体" w:hAnsi="Times New Roman" w:cs="Times New Roman"/>
          <w:b/>
          <w:sz w:val="56"/>
          <w:szCs w:val="52"/>
        </w:rPr>
      </w:pPr>
      <w:r>
        <w:rPr>
          <w:rFonts w:ascii="黑体" w:eastAsia="黑体" w:hAnsi="黑体" w:hint="eastAsia"/>
          <w:b/>
          <w:sz w:val="56"/>
          <w:szCs w:val="56"/>
        </w:rPr>
        <w:t>“美食天下”系统</w:t>
      </w:r>
      <w:r>
        <w:rPr>
          <w:rFonts w:ascii="Times New Roman" w:eastAsia="黑体" w:hAnsi="Times New Roman" w:cs="Times New Roman" w:hint="eastAsia"/>
          <w:b/>
          <w:sz w:val="56"/>
          <w:szCs w:val="52"/>
        </w:rPr>
        <w:t>设计</w:t>
      </w: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hAnsi="Times New Roman" w:cs="Times New Roman"/>
        </w:rPr>
      </w:pPr>
    </w:p>
    <w:p w:rsidR="002157E1" w:rsidRDefault="002157E1">
      <w:pPr>
        <w:spacing w:after="0" w:line="360" w:lineRule="auto"/>
        <w:rPr>
          <w:rFonts w:ascii="Times New Roman" w:eastAsia="黑体" w:hAnsi="Times New Roman" w:cs="Times New Roman"/>
          <w:b/>
          <w:bCs/>
          <w:sz w:val="40"/>
          <w:szCs w:val="32"/>
        </w:rPr>
      </w:pPr>
    </w:p>
    <w:p w:rsidR="002157E1" w:rsidRDefault="00D72528">
      <w:pPr>
        <w:spacing w:after="0"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Pr>
          <w:rFonts w:ascii="Times New Roman" w:eastAsia="黑体" w:hAnsi="Times New Roman" w:cs="Times New Roman"/>
          <w:b/>
          <w:sz w:val="40"/>
          <w:szCs w:val="32"/>
        </w:rPr>
        <w:t>.2</w:t>
      </w:r>
    </w:p>
    <w:p w:rsidR="002157E1" w:rsidRDefault="002157E1">
      <w:pPr>
        <w:spacing w:after="0" w:line="360" w:lineRule="auto"/>
        <w:rPr>
          <w:rFonts w:ascii="Times New Roman" w:eastAsia="黑体" w:hAnsi="Times New Roman" w:cs="Times New Roman"/>
          <w:sz w:val="40"/>
          <w:szCs w:val="32"/>
        </w:rPr>
      </w:pPr>
    </w:p>
    <w:p w:rsidR="002157E1" w:rsidRDefault="002157E1">
      <w:pPr>
        <w:spacing w:after="0" w:line="360" w:lineRule="auto"/>
        <w:rPr>
          <w:rFonts w:ascii="Times New Roman" w:eastAsia="黑体" w:hAnsi="Times New Roman" w:cs="Times New Roman"/>
          <w:b/>
          <w:sz w:val="40"/>
          <w:szCs w:val="32"/>
        </w:rPr>
      </w:pPr>
    </w:p>
    <w:p w:rsidR="002157E1" w:rsidRDefault="00D72528">
      <w:pPr>
        <w:spacing w:after="0" w:line="360" w:lineRule="auto"/>
        <w:jc w:val="center"/>
        <w:rPr>
          <w:rFonts w:ascii="Times New Roman" w:eastAsia="黑体" w:hAnsi="Times New Roman" w:cs="Times New Roman"/>
          <w:b/>
          <w:sz w:val="40"/>
          <w:szCs w:val="32"/>
        </w:rPr>
      </w:pPr>
      <w:r>
        <w:rPr>
          <w:rFonts w:ascii="Times New Roman" w:eastAsia="黑体" w:hAnsi="Times New Roman" w:cs="Times New Roman"/>
          <w:b/>
          <w:sz w:val="40"/>
          <w:szCs w:val="32"/>
        </w:rPr>
        <w:t>北京邮电大学</w:t>
      </w:r>
    </w:p>
    <w:p w:rsidR="002157E1" w:rsidRDefault="002157E1">
      <w:pPr>
        <w:spacing w:after="0" w:line="360" w:lineRule="auto"/>
        <w:jc w:val="center"/>
        <w:rPr>
          <w:rFonts w:ascii="Times New Roman" w:hAnsi="Times New Roman" w:cs="Times New Roman"/>
          <w:b/>
          <w:sz w:val="28"/>
        </w:rPr>
      </w:pPr>
    </w:p>
    <w:p w:rsidR="002157E1" w:rsidRDefault="002157E1">
      <w:pPr>
        <w:spacing w:after="0" w:line="360" w:lineRule="auto"/>
        <w:jc w:val="center"/>
        <w:rPr>
          <w:rFonts w:ascii="Times New Roman" w:hAnsi="Times New Roman" w:cs="Times New Roman"/>
          <w:b/>
          <w:sz w:val="28"/>
        </w:rPr>
      </w:pPr>
    </w:p>
    <w:p w:rsidR="002157E1" w:rsidRDefault="002157E1">
      <w:pPr>
        <w:spacing w:after="0" w:line="360" w:lineRule="auto"/>
        <w:jc w:val="center"/>
        <w:rPr>
          <w:rFonts w:ascii="Times New Roman" w:hAnsi="Times New Roman" w:cs="Times New Roman"/>
          <w:sz w:val="30"/>
        </w:rPr>
      </w:pPr>
    </w:p>
    <w:p w:rsidR="002157E1" w:rsidRDefault="002157E1">
      <w:pPr>
        <w:spacing w:after="0" w:line="360" w:lineRule="auto"/>
        <w:jc w:val="center"/>
        <w:rPr>
          <w:rFonts w:ascii="Times New Roman" w:hAnsi="Times New Roman" w:cs="Times New Roman"/>
          <w:sz w:val="30"/>
        </w:rPr>
      </w:pPr>
    </w:p>
    <w:p w:rsidR="002157E1" w:rsidRDefault="00D72528">
      <w:pPr>
        <w:spacing w:after="0" w:line="360" w:lineRule="auto"/>
        <w:jc w:val="center"/>
        <w:rPr>
          <w:rFonts w:ascii="Times New Roman" w:hAnsi="Times New Roman" w:cs="Times New Roman"/>
          <w:b/>
          <w:sz w:val="28"/>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6</w:t>
      </w:r>
      <w:r>
        <w:rPr>
          <w:rFonts w:ascii="Times New Roman" w:hAnsi="Times New Roman" w:cs="Times New Roman"/>
          <w:sz w:val="30"/>
        </w:rPr>
        <w:t>年</w:t>
      </w:r>
      <w:r>
        <w:rPr>
          <w:rFonts w:ascii="Times New Roman" w:hAnsi="Times New Roman" w:cs="Times New Roman" w:hint="eastAsia"/>
          <w:sz w:val="30"/>
        </w:rPr>
        <w:t>4</w:t>
      </w:r>
      <w:r>
        <w:rPr>
          <w:rFonts w:ascii="Times New Roman" w:hAnsi="Times New Roman" w:cs="Times New Roman"/>
          <w:sz w:val="30"/>
        </w:rPr>
        <w:t>月</w:t>
      </w:r>
      <w:r>
        <w:rPr>
          <w:rFonts w:ascii="Times New Roman" w:hAnsi="Times New Roman" w:cs="Times New Roman" w:hint="eastAsia"/>
          <w:sz w:val="30"/>
        </w:rPr>
        <w:t>14</w:t>
      </w:r>
      <w:r>
        <w:rPr>
          <w:rFonts w:ascii="Times New Roman" w:hAnsi="Times New Roman" w:cs="Times New Roman"/>
          <w:sz w:val="30"/>
        </w:rPr>
        <w:t>日</w:t>
      </w:r>
    </w:p>
    <w:p w:rsidR="002157E1" w:rsidRDefault="002157E1">
      <w:pPr>
        <w:spacing w:after="0" w:line="360" w:lineRule="auto"/>
        <w:rPr>
          <w:rFonts w:ascii="Times New Roman" w:hAnsi="Times New Roman" w:cs="Times New Roman"/>
        </w:rPr>
        <w:sectPr w:rsidR="002157E1">
          <w:headerReference w:type="default" r:id="rId9"/>
          <w:footerReference w:type="even" r:id="rId10"/>
          <w:footerReference w:type="default" r:id="rId11"/>
          <w:headerReference w:type="first" r:id="rId12"/>
          <w:footerReference w:type="first" r:id="rId13"/>
          <w:pgSz w:w="11907" w:h="16840"/>
          <w:pgMar w:top="1440" w:right="1985" w:bottom="1440" w:left="1418" w:header="720" w:footer="720" w:gutter="0"/>
          <w:paperSrc w:first="1" w:other="1"/>
          <w:cols w:space="720"/>
          <w:titlePg/>
          <w:docGrid w:linePitch="326"/>
        </w:sectPr>
      </w:pPr>
    </w:p>
    <w:p w:rsidR="002157E1" w:rsidRDefault="00D72528">
      <w:pPr>
        <w:pStyle w:val="11"/>
        <w:spacing w:before="240" w:line="360" w:lineRule="auto"/>
        <w:rPr>
          <w:rFonts w:ascii="Times New Roman" w:hAnsi="Times New Roman" w:cs="Times New Roman"/>
          <w:b/>
          <w:sz w:val="52"/>
          <w:szCs w:val="48"/>
        </w:rPr>
      </w:pPr>
      <w:r>
        <w:rPr>
          <w:rFonts w:ascii="Times New Roman" w:hAnsi="Times New Roman" w:cs="Times New Roman"/>
          <w:b/>
          <w:sz w:val="52"/>
          <w:szCs w:val="48"/>
        </w:rPr>
        <w:lastRenderedPageBreak/>
        <w:t>目录</w:t>
      </w:r>
      <w:bookmarkStart w:id="0" w:name="_GoBack"/>
      <w:bookmarkEnd w:id="0"/>
    </w:p>
    <w:p w:rsidR="001D6260" w:rsidRDefault="00D72528">
      <w:pPr>
        <w:pStyle w:val="11"/>
        <w:rPr>
          <w:rFonts w:asciiTheme="minorHAnsi" w:eastAsiaTheme="minorEastAsia" w:hAnsiTheme="minorHAnsi" w:cstheme="minorBidi"/>
          <w:noProof/>
          <w:kern w:val="2"/>
          <w:sz w:val="21"/>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"1-4" \h \z \u </w:instrText>
      </w:r>
      <w:r>
        <w:rPr>
          <w:rFonts w:ascii="Times New Roman" w:hAnsi="Times New Roman" w:cs="Times New Roman"/>
          <w:b/>
          <w:sz w:val="24"/>
          <w:szCs w:val="24"/>
        </w:rPr>
        <w:fldChar w:fldCharType="separate"/>
      </w:r>
      <w:hyperlink w:anchor="_Toc448260834" w:history="1">
        <w:r w:rsidR="001D6260" w:rsidRPr="00745CDB">
          <w:rPr>
            <w:rStyle w:val="af3"/>
            <w:rFonts w:ascii="Times New Roman" w:eastAsia="黑体" w:hAnsi="Times New Roman" w:cs="Times New Roman"/>
            <w:noProof/>
          </w:rPr>
          <w:t>1</w:t>
        </w:r>
        <w:r w:rsidR="001D6260" w:rsidRPr="00745CDB">
          <w:rPr>
            <w:rStyle w:val="af3"/>
            <w:rFonts w:ascii="Times New Roman" w:eastAsia="黑体" w:hAnsi="Times New Roman" w:cs="Times New Roman" w:hint="eastAsia"/>
            <w:noProof/>
          </w:rPr>
          <w:t>．导言</w:t>
        </w:r>
        <w:r w:rsidR="001D6260">
          <w:rPr>
            <w:noProof/>
            <w:webHidden/>
          </w:rPr>
          <w:tab/>
        </w:r>
        <w:r w:rsidR="001D6260">
          <w:rPr>
            <w:noProof/>
            <w:webHidden/>
          </w:rPr>
          <w:fldChar w:fldCharType="begin"/>
        </w:r>
        <w:r w:rsidR="001D6260">
          <w:rPr>
            <w:noProof/>
            <w:webHidden/>
          </w:rPr>
          <w:instrText xml:space="preserve"> PAGEREF _Toc448260834 \h </w:instrText>
        </w:r>
        <w:r w:rsidR="001D6260">
          <w:rPr>
            <w:noProof/>
            <w:webHidden/>
          </w:rPr>
        </w:r>
        <w:r w:rsidR="001D6260">
          <w:rPr>
            <w:noProof/>
            <w:webHidden/>
          </w:rPr>
          <w:fldChar w:fldCharType="separate"/>
        </w:r>
        <w:r w:rsidR="001D6260">
          <w:rPr>
            <w:noProof/>
            <w:webHidden/>
          </w:rPr>
          <w:t>1</w:t>
        </w:r>
        <w:r w:rsidR="001D6260">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35" w:history="1">
        <w:r w:rsidRPr="00745CDB">
          <w:rPr>
            <w:rStyle w:val="af3"/>
            <w:rFonts w:ascii="Times New Roman" w:eastAsia="黑体" w:hAnsi="Times New Roman" w:cs="Times New Roman"/>
            <w:noProof/>
          </w:rPr>
          <w:t xml:space="preserve">1.1 </w:t>
        </w:r>
        <w:r w:rsidRPr="00745CDB">
          <w:rPr>
            <w:rStyle w:val="af3"/>
            <w:rFonts w:ascii="Times New Roman" w:eastAsia="黑体" w:hAnsi="Times New Roman" w:cs="Times New Roman" w:hint="eastAsia"/>
            <w:noProof/>
          </w:rPr>
          <w:t>编写目的</w:t>
        </w:r>
        <w:r>
          <w:rPr>
            <w:noProof/>
            <w:webHidden/>
          </w:rPr>
          <w:tab/>
        </w:r>
        <w:r>
          <w:rPr>
            <w:noProof/>
            <w:webHidden/>
          </w:rPr>
          <w:fldChar w:fldCharType="begin"/>
        </w:r>
        <w:r>
          <w:rPr>
            <w:noProof/>
            <w:webHidden/>
          </w:rPr>
          <w:instrText xml:space="preserve"> PAGEREF _Toc448260835 \h </w:instrText>
        </w:r>
        <w:r>
          <w:rPr>
            <w:noProof/>
            <w:webHidden/>
          </w:rPr>
        </w:r>
        <w:r>
          <w:rPr>
            <w:noProof/>
            <w:webHidden/>
          </w:rPr>
          <w:fldChar w:fldCharType="separate"/>
        </w:r>
        <w:r>
          <w:rPr>
            <w:noProof/>
            <w:webHidden/>
          </w:rPr>
          <w:t>1</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36" w:history="1">
        <w:r w:rsidRPr="00745CDB">
          <w:rPr>
            <w:rStyle w:val="af3"/>
            <w:rFonts w:ascii="Times New Roman" w:eastAsia="黑体" w:hAnsi="Times New Roman" w:cs="Times New Roman"/>
            <w:noProof/>
          </w:rPr>
          <w:t xml:space="preserve">1.2 </w:t>
        </w:r>
        <w:r w:rsidRPr="00745CDB">
          <w:rPr>
            <w:rStyle w:val="af3"/>
            <w:rFonts w:ascii="Times New Roman" w:eastAsia="黑体" w:hAnsi="Times New Roman" w:cs="Times New Roman" w:hint="eastAsia"/>
            <w:noProof/>
          </w:rPr>
          <w:t>项目范围</w:t>
        </w:r>
        <w:r>
          <w:rPr>
            <w:noProof/>
            <w:webHidden/>
          </w:rPr>
          <w:tab/>
        </w:r>
        <w:r>
          <w:rPr>
            <w:noProof/>
            <w:webHidden/>
          </w:rPr>
          <w:fldChar w:fldCharType="begin"/>
        </w:r>
        <w:r>
          <w:rPr>
            <w:noProof/>
            <w:webHidden/>
          </w:rPr>
          <w:instrText xml:space="preserve"> PAGEREF _Toc448260836 \h </w:instrText>
        </w:r>
        <w:r>
          <w:rPr>
            <w:noProof/>
            <w:webHidden/>
          </w:rPr>
        </w:r>
        <w:r>
          <w:rPr>
            <w:noProof/>
            <w:webHidden/>
          </w:rPr>
          <w:fldChar w:fldCharType="separate"/>
        </w:r>
        <w:r>
          <w:rPr>
            <w:noProof/>
            <w:webHidden/>
          </w:rPr>
          <w:t>1</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37" w:history="1">
        <w:r w:rsidRPr="00745CDB">
          <w:rPr>
            <w:rStyle w:val="af3"/>
            <w:rFonts w:ascii="Times New Roman" w:eastAsia="黑体" w:hAnsi="Times New Roman" w:cs="Times New Roman"/>
            <w:noProof/>
          </w:rPr>
          <w:t xml:space="preserve">1.3 </w:t>
        </w:r>
        <w:r w:rsidRPr="00745CDB">
          <w:rPr>
            <w:rStyle w:val="af3"/>
            <w:rFonts w:ascii="Times New Roman" w:eastAsia="黑体" w:hAnsi="Times New Roman" w:cs="Times New Roman" w:hint="eastAsia"/>
            <w:noProof/>
          </w:rPr>
          <w:t>引用标准</w:t>
        </w:r>
        <w:r>
          <w:rPr>
            <w:noProof/>
            <w:webHidden/>
          </w:rPr>
          <w:tab/>
        </w:r>
        <w:r>
          <w:rPr>
            <w:noProof/>
            <w:webHidden/>
          </w:rPr>
          <w:fldChar w:fldCharType="begin"/>
        </w:r>
        <w:r>
          <w:rPr>
            <w:noProof/>
            <w:webHidden/>
          </w:rPr>
          <w:instrText xml:space="preserve"> PAGEREF _Toc448260837 \h </w:instrText>
        </w:r>
        <w:r>
          <w:rPr>
            <w:noProof/>
            <w:webHidden/>
          </w:rPr>
        </w:r>
        <w:r>
          <w:rPr>
            <w:noProof/>
            <w:webHidden/>
          </w:rPr>
          <w:fldChar w:fldCharType="separate"/>
        </w:r>
        <w:r>
          <w:rPr>
            <w:noProof/>
            <w:webHidden/>
          </w:rPr>
          <w:t>1</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38" w:history="1">
        <w:r w:rsidRPr="00745CDB">
          <w:rPr>
            <w:rStyle w:val="af3"/>
            <w:rFonts w:ascii="Times New Roman" w:eastAsia="黑体" w:hAnsi="Times New Roman" w:cs="Times New Roman"/>
            <w:noProof/>
          </w:rPr>
          <w:t xml:space="preserve">1.4 </w:t>
        </w:r>
        <w:r w:rsidRPr="00745CDB">
          <w:rPr>
            <w:rStyle w:val="af3"/>
            <w:rFonts w:ascii="Times New Roman" w:eastAsia="黑体" w:hAnsi="Times New Roman" w:cs="Times New Roman" w:hint="eastAsia"/>
            <w:noProof/>
          </w:rPr>
          <w:t>参考资料</w:t>
        </w:r>
        <w:r>
          <w:rPr>
            <w:noProof/>
            <w:webHidden/>
          </w:rPr>
          <w:tab/>
        </w:r>
        <w:r>
          <w:rPr>
            <w:noProof/>
            <w:webHidden/>
          </w:rPr>
          <w:fldChar w:fldCharType="begin"/>
        </w:r>
        <w:r>
          <w:rPr>
            <w:noProof/>
            <w:webHidden/>
          </w:rPr>
          <w:instrText xml:space="preserve"> PAGEREF _Toc448260838 \h </w:instrText>
        </w:r>
        <w:r>
          <w:rPr>
            <w:noProof/>
            <w:webHidden/>
          </w:rPr>
        </w:r>
        <w:r>
          <w:rPr>
            <w:noProof/>
            <w:webHidden/>
          </w:rPr>
          <w:fldChar w:fldCharType="separate"/>
        </w:r>
        <w:r>
          <w:rPr>
            <w:noProof/>
            <w:webHidden/>
          </w:rPr>
          <w:t>1</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39" w:history="1">
        <w:r w:rsidRPr="00745CDB">
          <w:rPr>
            <w:rStyle w:val="af3"/>
            <w:rFonts w:ascii="Times New Roman" w:eastAsia="黑体" w:hAnsi="Times New Roman" w:cs="Times New Roman"/>
            <w:noProof/>
          </w:rPr>
          <w:t xml:space="preserve">1.5 </w:t>
        </w:r>
        <w:r w:rsidRPr="00745CDB">
          <w:rPr>
            <w:rStyle w:val="af3"/>
            <w:rFonts w:ascii="Times New Roman" w:eastAsia="黑体" w:hAnsi="Times New Roman" w:cs="Times New Roman" w:hint="eastAsia"/>
            <w:noProof/>
          </w:rPr>
          <w:t>版本更新信息</w:t>
        </w:r>
        <w:r>
          <w:rPr>
            <w:noProof/>
            <w:webHidden/>
          </w:rPr>
          <w:tab/>
        </w:r>
        <w:r>
          <w:rPr>
            <w:noProof/>
            <w:webHidden/>
          </w:rPr>
          <w:fldChar w:fldCharType="begin"/>
        </w:r>
        <w:r>
          <w:rPr>
            <w:noProof/>
            <w:webHidden/>
          </w:rPr>
          <w:instrText xml:space="preserve"> PAGEREF _Toc448260839 \h </w:instrText>
        </w:r>
        <w:r>
          <w:rPr>
            <w:noProof/>
            <w:webHidden/>
          </w:rPr>
        </w:r>
        <w:r>
          <w:rPr>
            <w:noProof/>
            <w:webHidden/>
          </w:rPr>
          <w:fldChar w:fldCharType="separate"/>
        </w:r>
        <w:r>
          <w:rPr>
            <w:noProof/>
            <w:webHidden/>
          </w:rPr>
          <w:t>1</w:t>
        </w:r>
        <w:r>
          <w:rPr>
            <w:noProof/>
            <w:webHidden/>
          </w:rPr>
          <w:fldChar w:fldCharType="end"/>
        </w:r>
      </w:hyperlink>
    </w:p>
    <w:p w:rsidR="001D6260" w:rsidRDefault="001D6260">
      <w:pPr>
        <w:pStyle w:val="11"/>
        <w:rPr>
          <w:rFonts w:asciiTheme="minorHAnsi" w:eastAsiaTheme="minorEastAsia" w:hAnsiTheme="minorHAnsi" w:cstheme="minorBidi"/>
          <w:noProof/>
          <w:kern w:val="2"/>
          <w:sz w:val="21"/>
        </w:rPr>
      </w:pPr>
      <w:hyperlink w:anchor="_Toc448260840" w:history="1">
        <w:r w:rsidRPr="00745CDB">
          <w:rPr>
            <w:rStyle w:val="af3"/>
            <w:rFonts w:ascii="Times New Roman" w:eastAsia="黑体" w:hAnsi="Times New Roman" w:cs="Times New Roman"/>
            <w:noProof/>
          </w:rPr>
          <w:t>2</w:t>
        </w:r>
        <w:r w:rsidRPr="00745CDB">
          <w:rPr>
            <w:rStyle w:val="af3"/>
            <w:rFonts w:ascii="Times New Roman" w:eastAsia="黑体" w:hAnsi="Times New Roman" w:cs="Times New Roman" w:hint="eastAsia"/>
            <w:noProof/>
          </w:rPr>
          <w:t>．项目需求简介</w:t>
        </w:r>
        <w:r>
          <w:rPr>
            <w:noProof/>
            <w:webHidden/>
          </w:rPr>
          <w:tab/>
        </w:r>
        <w:r>
          <w:rPr>
            <w:noProof/>
            <w:webHidden/>
          </w:rPr>
          <w:fldChar w:fldCharType="begin"/>
        </w:r>
        <w:r>
          <w:rPr>
            <w:noProof/>
            <w:webHidden/>
          </w:rPr>
          <w:instrText xml:space="preserve"> PAGEREF _Toc448260840 \h </w:instrText>
        </w:r>
        <w:r>
          <w:rPr>
            <w:noProof/>
            <w:webHidden/>
          </w:rPr>
        </w:r>
        <w:r>
          <w:rPr>
            <w:noProof/>
            <w:webHidden/>
          </w:rPr>
          <w:fldChar w:fldCharType="separate"/>
        </w:r>
        <w:r>
          <w:rPr>
            <w:noProof/>
            <w:webHidden/>
          </w:rPr>
          <w:t>2</w:t>
        </w:r>
        <w:r>
          <w:rPr>
            <w:noProof/>
            <w:webHidden/>
          </w:rPr>
          <w:fldChar w:fldCharType="end"/>
        </w:r>
      </w:hyperlink>
    </w:p>
    <w:p w:rsidR="001D6260" w:rsidRDefault="001D6260">
      <w:pPr>
        <w:pStyle w:val="11"/>
        <w:rPr>
          <w:rFonts w:asciiTheme="minorHAnsi" w:eastAsiaTheme="minorEastAsia" w:hAnsiTheme="minorHAnsi" w:cstheme="minorBidi"/>
          <w:noProof/>
          <w:kern w:val="2"/>
          <w:sz w:val="21"/>
        </w:rPr>
      </w:pPr>
      <w:hyperlink w:anchor="_Toc448260841" w:history="1">
        <w:r w:rsidRPr="00745CDB">
          <w:rPr>
            <w:rStyle w:val="af3"/>
            <w:rFonts w:ascii="Times New Roman" w:eastAsia="黑体" w:hAnsi="Times New Roman" w:cs="Times New Roman"/>
            <w:noProof/>
          </w:rPr>
          <w:t>3</w:t>
        </w:r>
        <w:r w:rsidRPr="00745CDB">
          <w:rPr>
            <w:rStyle w:val="af3"/>
            <w:rFonts w:ascii="Times New Roman" w:eastAsia="黑体" w:hAnsi="Times New Roman" w:cs="Times New Roman" w:hint="eastAsia"/>
            <w:noProof/>
          </w:rPr>
          <w:t>．体系结构设计</w:t>
        </w:r>
        <w:r>
          <w:rPr>
            <w:noProof/>
            <w:webHidden/>
          </w:rPr>
          <w:tab/>
        </w:r>
        <w:r>
          <w:rPr>
            <w:noProof/>
            <w:webHidden/>
          </w:rPr>
          <w:fldChar w:fldCharType="begin"/>
        </w:r>
        <w:r>
          <w:rPr>
            <w:noProof/>
            <w:webHidden/>
          </w:rPr>
          <w:instrText xml:space="preserve"> PAGEREF _Toc448260841 \h </w:instrText>
        </w:r>
        <w:r>
          <w:rPr>
            <w:noProof/>
            <w:webHidden/>
          </w:rPr>
        </w:r>
        <w:r>
          <w:rPr>
            <w:noProof/>
            <w:webHidden/>
          </w:rPr>
          <w:fldChar w:fldCharType="separate"/>
        </w:r>
        <w:r>
          <w:rPr>
            <w:noProof/>
            <w:webHidden/>
          </w:rPr>
          <w:t>2</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42" w:history="1">
        <w:r w:rsidRPr="00745CDB">
          <w:rPr>
            <w:rStyle w:val="af3"/>
            <w:rFonts w:ascii="Times New Roman" w:eastAsia="黑体" w:hAnsi="Times New Roman" w:cs="Times New Roman"/>
            <w:noProof/>
          </w:rPr>
          <w:t xml:space="preserve">3.1 </w:t>
        </w:r>
        <w:r w:rsidRPr="00745CDB">
          <w:rPr>
            <w:rStyle w:val="af3"/>
            <w:rFonts w:ascii="Times New Roman" w:eastAsia="黑体" w:hAnsi="Times New Roman" w:cs="Times New Roman" w:hint="eastAsia"/>
            <w:noProof/>
          </w:rPr>
          <w:t>设计简介</w:t>
        </w:r>
        <w:r>
          <w:rPr>
            <w:noProof/>
            <w:webHidden/>
          </w:rPr>
          <w:tab/>
        </w:r>
        <w:r>
          <w:rPr>
            <w:noProof/>
            <w:webHidden/>
          </w:rPr>
          <w:fldChar w:fldCharType="begin"/>
        </w:r>
        <w:r>
          <w:rPr>
            <w:noProof/>
            <w:webHidden/>
          </w:rPr>
          <w:instrText xml:space="preserve"> PAGEREF _Toc448260842 \h </w:instrText>
        </w:r>
        <w:r>
          <w:rPr>
            <w:noProof/>
            <w:webHidden/>
          </w:rPr>
        </w:r>
        <w:r>
          <w:rPr>
            <w:noProof/>
            <w:webHidden/>
          </w:rPr>
          <w:fldChar w:fldCharType="separate"/>
        </w:r>
        <w:r>
          <w:rPr>
            <w:noProof/>
            <w:webHidden/>
          </w:rPr>
          <w:t>2</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43" w:history="1">
        <w:r w:rsidRPr="00745CDB">
          <w:rPr>
            <w:rStyle w:val="af3"/>
            <w:rFonts w:ascii="Times New Roman" w:eastAsia="黑体" w:hAnsi="Times New Roman" w:cs="Times New Roman"/>
            <w:noProof/>
          </w:rPr>
          <w:t xml:space="preserve">3.2 </w:t>
        </w:r>
        <w:r w:rsidRPr="00745CDB">
          <w:rPr>
            <w:rStyle w:val="af3"/>
            <w:rFonts w:ascii="Times New Roman" w:eastAsia="黑体" w:hAnsi="Times New Roman" w:cs="Times New Roman" w:hint="eastAsia"/>
            <w:noProof/>
          </w:rPr>
          <w:t>详细设计</w:t>
        </w:r>
        <w:r>
          <w:rPr>
            <w:noProof/>
            <w:webHidden/>
          </w:rPr>
          <w:tab/>
        </w:r>
        <w:r>
          <w:rPr>
            <w:noProof/>
            <w:webHidden/>
          </w:rPr>
          <w:fldChar w:fldCharType="begin"/>
        </w:r>
        <w:r>
          <w:rPr>
            <w:noProof/>
            <w:webHidden/>
          </w:rPr>
          <w:instrText xml:space="preserve"> PAGEREF _Toc448260843 \h </w:instrText>
        </w:r>
        <w:r>
          <w:rPr>
            <w:noProof/>
            <w:webHidden/>
          </w:rPr>
        </w:r>
        <w:r>
          <w:rPr>
            <w:noProof/>
            <w:webHidden/>
          </w:rPr>
          <w:fldChar w:fldCharType="separate"/>
        </w:r>
        <w:r>
          <w:rPr>
            <w:noProof/>
            <w:webHidden/>
          </w:rPr>
          <w:t>4</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44" w:history="1">
        <w:r w:rsidRPr="00745CDB">
          <w:rPr>
            <w:rStyle w:val="af3"/>
            <w:rFonts w:ascii="Times New Roman" w:eastAsia="黑体" w:hAnsi="Times New Roman" w:cs="Times New Roman"/>
            <w:noProof/>
          </w:rPr>
          <w:t xml:space="preserve">3.2.1 </w:t>
        </w:r>
        <w:r w:rsidRPr="00745CDB">
          <w:rPr>
            <w:rStyle w:val="af3"/>
            <w:rFonts w:ascii="Times New Roman" w:eastAsia="黑体" w:hAnsi="Times New Roman" w:cs="Times New Roman" w:hint="eastAsia"/>
            <w:noProof/>
          </w:rPr>
          <w:t>表现层</w:t>
        </w:r>
        <w:r>
          <w:rPr>
            <w:noProof/>
            <w:webHidden/>
          </w:rPr>
          <w:tab/>
        </w:r>
        <w:r>
          <w:rPr>
            <w:noProof/>
            <w:webHidden/>
          </w:rPr>
          <w:fldChar w:fldCharType="begin"/>
        </w:r>
        <w:r>
          <w:rPr>
            <w:noProof/>
            <w:webHidden/>
          </w:rPr>
          <w:instrText xml:space="preserve"> PAGEREF _Toc448260844 \h </w:instrText>
        </w:r>
        <w:r>
          <w:rPr>
            <w:noProof/>
            <w:webHidden/>
          </w:rPr>
        </w:r>
        <w:r>
          <w:rPr>
            <w:noProof/>
            <w:webHidden/>
          </w:rPr>
          <w:fldChar w:fldCharType="separate"/>
        </w:r>
        <w:r>
          <w:rPr>
            <w:noProof/>
            <w:webHidden/>
          </w:rPr>
          <w:t>4</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45" w:history="1">
        <w:r w:rsidRPr="00745CDB">
          <w:rPr>
            <w:rStyle w:val="af3"/>
            <w:rFonts w:ascii="Times New Roman" w:eastAsia="黑体" w:hAnsi="Times New Roman" w:cs="Times New Roman"/>
            <w:noProof/>
          </w:rPr>
          <w:t xml:space="preserve">3.2.2 </w:t>
        </w:r>
        <w:r w:rsidRPr="00745CDB">
          <w:rPr>
            <w:rStyle w:val="af3"/>
            <w:rFonts w:ascii="Times New Roman" w:eastAsia="黑体" w:hAnsi="Times New Roman" w:cs="Times New Roman" w:hint="eastAsia"/>
            <w:noProof/>
          </w:rPr>
          <w:t>控制层</w:t>
        </w:r>
        <w:r>
          <w:rPr>
            <w:noProof/>
            <w:webHidden/>
          </w:rPr>
          <w:tab/>
        </w:r>
        <w:r>
          <w:rPr>
            <w:noProof/>
            <w:webHidden/>
          </w:rPr>
          <w:fldChar w:fldCharType="begin"/>
        </w:r>
        <w:r>
          <w:rPr>
            <w:noProof/>
            <w:webHidden/>
          </w:rPr>
          <w:instrText xml:space="preserve"> PAGEREF _Toc448260845 \h </w:instrText>
        </w:r>
        <w:r>
          <w:rPr>
            <w:noProof/>
            <w:webHidden/>
          </w:rPr>
        </w:r>
        <w:r>
          <w:rPr>
            <w:noProof/>
            <w:webHidden/>
          </w:rPr>
          <w:fldChar w:fldCharType="separate"/>
        </w:r>
        <w:r>
          <w:rPr>
            <w:noProof/>
            <w:webHidden/>
          </w:rPr>
          <w:t>5</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46" w:history="1">
        <w:r w:rsidRPr="00745CDB">
          <w:rPr>
            <w:rStyle w:val="af3"/>
            <w:rFonts w:ascii="Times New Roman" w:eastAsia="黑体" w:hAnsi="Times New Roman" w:cs="Times New Roman"/>
            <w:noProof/>
          </w:rPr>
          <w:t xml:space="preserve">3.2.3 </w:t>
        </w:r>
        <w:r w:rsidRPr="00745CDB">
          <w:rPr>
            <w:rStyle w:val="af3"/>
            <w:rFonts w:ascii="Times New Roman" w:eastAsia="黑体" w:hAnsi="Times New Roman" w:cs="Times New Roman" w:hint="eastAsia"/>
            <w:noProof/>
          </w:rPr>
          <w:t>业务逻辑层</w:t>
        </w:r>
        <w:r>
          <w:rPr>
            <w:noProof/>
            <w:webHidden/>
          </w:rPr>
          <w:tab/>
        </w:r>
        <w:r>
          <w:rPr>
            <w:noProof/>
            <w:webHidden/>
          </w:rPr>
          <w:fldChar w:fldCharType="begin"/>
        </w:r>
        <w:r>
          <w:rPr>
            <w:noProof/>
            <w:webHidden/>
          </w:rPr>
          <w:instrText xml:space="preserve"> PAGEREF _Toc448260846 \h </w:instrText>
        </w:r>
        <w:r>
          <w:rPr>
            <w:noProof/>
            <w:webHidden/>
          </w:rPr>
        </w:r>
        <w:r>
          <w:rPr>
            <w:noProof/>
            <w:webHidden/>
          </w:rPr>
          <w:fldChar w:fldCharType="separate"/>
        </w:r>
        <w:r>
          <w:rPr>
            <w:noProof/>
            <w:webHidden/>
          </w:rPr>
          <w:t>5</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47" w:history="1">
        <w:r w:rsidRPr="00745CDB">
          <w:rPr>
            <w:rStyle w:val="af3"/>
            <w:rFonts w:ascii="Times New Roman" w:eastAsia="黑体" w:hAnsi="Times New Roman" w:cs="Times New Roman"/>
            <w:noProof/>
          </w:rPr>
          <w:t xml:space="preserve">3.2.4 </w:t>
        </w:r>
        <w:r w:rsidRPr="00745CDB">
          <w:rPr>
            <w:rStyle w:val="af3"/>
            <w:rFonts w:ascii="Times New Roman" w:eastAsia="黑体" w:hAnsi="Times New Roman" w:cs="Times New Roman" w:hint="eastAsia"/>
            <w:noProof/>
          </w:rPr>
          <w:t>数据持久层</w:t>
        </w:r>
        <w:r>
          <w:rPr>
            <w:noProof/>
            <w:webHidden/>
          </w:rPr>
          <w:tab/>
        </w:r>
        <w:r>
          <w:rPr>
            <w:noProof/>
            <w:webHidden/>
          </w:rPr>
          <w:fldChar w:fldCharType="begin"/>
        </w:r>
        <w:r>
          <w:rPr>
            <w:noProof/>
            <w:webHidden/>
          </w:rPr>
          <w:instrText xml:space="preserve"> PAGEREF _Toc448260847 \h </w:instrText>
        </w:r>
        <w:r>
          <w:rPr>
            <w:noProof/>
            <w:webHidden/>
          </w:rPr>
        </w:r>
        <w:r>
          <w:rPr>
            <w:noProof/>
            <w:webHidden/>
          </w:rPr>
          <w:fldChar w:fldCharType="separate"/>
        </w:r>
        <w:r>
          <w:rPr>
            <w:noProof/>
            <w:webHidden/>
          </w:rPr>
          <w:t>6</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48" w:history="1">
        <w:r w:rsidRPr="00745CDB">
          <w:rPr>
            <w:rStyle w:val="af3"/>
            <w:rFonts w:ascii="Times New Roman" w:eastAsia="黑体" w:hAnsi="Times New Roman" w:cs="Times New Roman"/>
            <w:noProof/>
          </w:rPr>
          <w:t xml:space="preserve">3.2.5 </w:t>
        </w:r>
        <w:r w:rsidRPr="00745CDB">
          <w:rPr>
            <w:rStyle w:val="af3"/>
            <w:rFonts w:ascii="Times New Roman" w:eastAsia="黑体" w:hAnsi="Times New Roman" w:cs="Times New Roman" w:hint="eastAsia"/>
            <w:noProof/>
          </w:rPr>
          <w:t>域模型层</w:t>
        </w:r>
        <w:r>
          <w:rPr>
            <w:noProof/>
            <w:webHidden/>
          </w:rPr>
          <w:tab/>
        </w:r>
        <w:r>
          <w:rPr>
            <w:noProof/>
            <w:webHidden/>
          </w:rPr>
          <w:fldChar w:fldCharType="begin"/>
        </w:r>
        <w:r>
          <w:rPr>
            <w:noProof/>
            <w:webHidden/>
          </w:rPr>
          <w:instrText xml:space="preserve"> PAGEREF _Toc448260848 \h </w:instrText>
        </w:r>
        <w:r>
          <w:rPr>
            <w:noProof/>
            <w:webHidden/>
          </w:rPr>
        </w:r>
        <w:r>
          <w:rPr>
            <w:noProof/>
            <w:webHidden/>
          </w:rPr>
          <w:fldChar w:fldCharType="separate"/>
        </w:r>
        <w:r>
          <w:rPr>
            <w:noProof/>
            <w:webHidden/>
          </w:rPr>
          <w:t>7</w:t>
        </w:r>
        <w:r>
          <w:rPr>
            <w:noProof/>
            <w:webHidden/>
          </w:rPr>
          <w:fldChar w:fldCharType="end"/>
        </w:r>
      </w:hyperlink>
    </w:p>
    <w:p w:rsidR="001D6260" w:rsidRDefault="001D6260">
      <w:pPr>
        <w:pStyle w:val="11"/>
        <w:rPr>
          <w:rFonts w:asciiTheme="minorHAnsi" w:eastAsiaTheme="minorEastAsia" w:hAnsiTheme="minorHAnsi" w:cstheme="minorBidi"/>
          <w:noProof/>
          <w:kern w:val="2"/>
          <w:sz w:val="21"/>
        </w:rPr>
      </w:pPr>
      <w:hyperlink w:anchor="_Toc448260849" w:history="1">
        <w:r w:rsidRPr="00745CDB">
          <w:rPr>
            <w:rStyle w:val="af3"/>
            <w:rFonts w:ascii="Times New Roman" w:eastAsia="黑体" w:hAnsi="Times New Roman" w:cs="Times New Roman"/>
            <w:noProof/>
          </w:rPr>
          <w:t>4</w:t>
        </w:r>
        <w:r w:rsidRPr="00745CDB">
          <w:rPr>
            <w:rStyle w:val="af3"/>
            <w:rFonts w:ascii="Times New Roman" w:eastAsia="黑体" w:hAnsi="Times New Roman" w:cs="Times New Roman" w:hint="eastAsia"/>
            <w:noProof/>
          </w:rPr>
          <w:t>．功能模块设计</w:t>
        </w:r>
        <w:r>
          <w:rPr>
            <w:noProof/>
            <w:webHidden/>
          </w:rPr>
          <w:tab/>
        </w:r>
        <w:r>
          <w:rPr>
            <w:noProof/>
            <w:webHidden/>
          </w:rPr>
          <w:fldChar w:fldCharType="begin"/>
        </w:r>
        <w:r>
          <w:rPr>
            <w:noProof/>
            <w:webHidden/>
          </w:rPr>
          <w:instrText xml:space="preserve"> PAGEREF _Toc448260849 \h </w:instrText>
        </w:r>
        <w:r>
          <w:rPr>
            <w:noProof/>
            <w:webHidden/>
          </w:rPr>
        </w:r>
        <w:r>
          <w:rPr>
            <w:noProof/>
            <w:webHidden/>
          </w:rPr>
          <w:fldChar w:fldCharType="separate"/>
        </w:r>
        <w:r>
          <w:rPr>
            <w:noProof/>
            <w:webHidden/>
          </w:rPr>
          <w:t>8</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50" w:history="1">
        <w:r w:rsidRPr="00745CDB">
          <w:rPr>
            <w:rStyle w:val="af3"/>
            <w:rFonts w:ascii="Times New Roman" w:eastAsia="黑体" w:hAnsi="Times New Roman" w:cs="Times New Roman"/>
            <w:noProof/>
          </w:rPr>
          <w:t>4.1 Android</w:t>
        </w:r>
        <w:r w:rsidRPr="00745CDB">
          <w:rPr>
            <w:rStyle w:val="af3"/>
            <w:rFonts w:ascii="Times New Roman" w:eastAsia="黑体" w:hAnsi="Times New Roman" w:cs="Times New Roman" w:hint="eastAsia"/>
            <w:noProof/>
          </w:rPr>
          <w:t>端模块</w:t>
        </w:r>
        <w:r>
          <w:rPr>
            <w:noProof/>
            <w:webHidden/>
          </w:rPr>
          <w:tab/>
        </w:r>
        <w:r>
          <w:rPr>
            <w:noProof/>
            <w:webHidden/>
          </w:rPr>
          <w:fldChar w:fldCharType="begin"/>
        </w:r>
        <w:r>
          <w:rPr>
            <w:noProof/>
            <w:webHidden/>
          </w:rPr>
          <w:instrText xml:space="preserve"> PAGEREF _Toc448260850 \h </w:instrText>
        </w:r>
        <w:r>
          <w:rPr>
            <w:noProof/>
            <w:webHidden/>
          </w:rPr>
        </w:r>
        <w:r>
          <w:rPr>
            <w:noProof/>
            <w:webHidden/>
          </w:rPr>
          <w:fldChar w:fldCharType="separate"/>
        </w:r>
        <w:r>
          <w:rPr>
            <w:noProof/>
            <w:webHidden/>
          </w:rPr>
          <w:t>8</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51" w:history="1">
        <w:r w:rsidRPr="00745CDB">
          <w:rPr>
            <w:rStyle w:val="af3"/>
            <w:rFonts w:ascii="Times New Roman" w:eastAsia="黑体" w:hAnsi="Times New Roman" w:cs="Times New Roman"/>
            <w:noProof/>
          </w:rPr>
          <w:t xml:space="preserve">4.1.1 </w:t>
        </w:r>
        <w:r w:rsidRPr="00745CDB">
          <w:rPr>
            <w:rStyle w:val="af3"/>
            <w:rFonts w:ascii="Times New Roman" w:eastAsia="黑体" w:hAnsi="Times New Roman" w:cs="Times New Roman" w:hint="eastAsia"/>
            <w:noProof/>
          </w:rPr>
          <w:t>主要操作流程</w:t>
        </w:r>
        <w:r>
          <w:rPr>
            <w:noProof/>
            <w:webHidden/>
          </w:rPr>
          <w:tab/>
        </w:r>
        <w:r>
          <w:rPr>
            <w:noProof/>
            <w:webHidden/>
          </w:rPr>
          <w:fldChar w:fldCharType="begin"/>
        </w:r>
        <w:r>
          <w:rPr>
            <w:noProof/>
            <w:webHidden/>
          </w:rPr>
          <w:instrText xml:space="preserve"> PAGEREF _Toc448260851 \h </w:instrText>
        </w:r>
        <w:r>
          <w:rPr>
            <w:noProof/>
            <w:webHidden/>
          </w:rPr>
        </w:r>
        <w:r>
          <w:rPr>
            <w:noProof/>
            <w:webHidden/>
          </w:rPr>
          <w:fldChar w:fldCharType="separate"/>
        </w:r>
        <w:r>
          <w:rPr>
            <w:noProof/>
            <w:webHidden/>
          </w:rPr>
          <w:t>8</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52" w:history="1">
        <w:r w:rsidRPr="00745CDB">
          <w:rPr>
            <w:rStyle w:val="af3"/>
            <w:rFonts w:ascii="Times New Roman" w:eastAsia="黑体" w:hAnsi="Times New Roman" w:cs="Times New Roman"/>
            <w:noProof/>
          </w:rPr>
          <w:t xml:space="preserve">4.1.2 </w:t>
        </w:r>
        <w:r w:rsidRPr="00745CDB">
          <w:rPr>
            <w:rStyle w:val="af3"/>
            <w:rFonts w:ascii="Times New Roman" w:eastAsia="黑体" w:hAnsi="Times New Roman" w:cs="Times New Roman" w:hint="eastAsia"/>
            <w:noProof/>
          </w:rPr>
          <w:t>与后台交互的数据格式</w:t>
        </w:r>
        <w:r>
          <w:rPr>
            <w:noProof/>
            <w:webHidden/>
          </w:rPr>
          <w:tab/>
        </w:r>
        <w:r>
          <w:rPr>
            <w:noProof/>
            <w:webHidden/>
          </w:rPr>
          <w:fldChar w:fldCharType="begin"/>
        </w:r>
        <w:r>
          <w:rPr>
            <w:noProof/>
            <w:webHidden/>
          </w:rPr>
          <w:instrText xml:space="preserve"> PAGEREF _Toc448260852 \h </w:instrText>
        </w:r>
        <w:r>
          <w:rPr>
            <w:noProof/>
            <w:webHidden/>
          </w:rPr>
        </w:r>
        <w:r>
          <w:rPr>
            <w:noProof/>
            <w:webHidden/>
          </w:rPr>
          <w:fldChar w:fldCharType="separate"/>
        </w:r>
        <w:r>
          <w:rPr>
            <w:noProof/>
            <w:webHidden/>
          </w:rPr>
          <w:t>9</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53" w:history="1">
        <w:r w:rsidRPr="00745CDB">
          <w:rPr>
            <w:rStyle w:val="af3"/>
            <w:rFonts w:ascii="Times New Roman" w:eastAsia="黑体" w:hAnsi="Times New Roman" w:cs="Times New Roman"/>
            <w:noProof/>
          </w:rPr>
          <w:t xml:space="preserve">4.2 </w:t>
        </w:r>
        <w:r w:rsidRPr="00745CDB">
          <w:rPr>
            <w:rStyle w:val="af3"/>
            <w:rFonts w:ascii="Times New Roman" w:eastAsia="黑体" w:hAnsi="Times New Roman" w:cs="Times New Roman" w:hint="eastAsia"/>
            <w:noProof/>
          </w:rPr>
          <w:t>后台管理模块</w:t>
        </w:r>
        <w:r>
          <w:rPr>
            <w:noProof/>
            <w:webHidden/>
          </w:rPr>
          <w:tab/>
        </w:r>
        <w:r>
          <w:rPr>
            <w:noProof/>
            <w:webHidden/>
          </w:rPr>
          <w:fldChar w:fldCharType="begin"/>
        </w:r>
        <w:r>
          <w:rPr>
            <w:noProof/>
            <w:webHidden/>
          </w:rPr>
          <w:instrText xml:space="preserve"> PAGEREF _Toc448260853 \h </w:instrText>
        </w:r>
        <w:r>
          <w:rPr>
            <w:noProof/>
            <w:webHidden/>
          </w:rPr>
        </w:r>
        <w:r>
          <w:rPr>
            <w:noProof/>
            <w:webHidden/>
          </w:rPr>
          <w:fldChar w:fldCharType="separate"/>
        </w:r>
        <w:r>
          <w:rPr>
            <w:noProof/>
            <w:webHidden/>
          </w:rPr>
          <w:t>9</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54" w:history="1">
        <w:r w:rsidRPr="00745CDB">
          <w:rPr>
            <w:rStyle w:val="af3"/>
            <w:rFonts w:ascii="Times New Roman" w:eastAsia="黑体" w:hAnsi="Times New Roman" w:cs="Times New Roman"/>
            <w:noProof/>
          </w:rPr>
          <w:t xml:space="preserve">4.2.1 </w:t>
        </w:r>
        <w:r w:rsidRPr="00745CDB">
          <w:rPr>
            <w:rStyle w:val="af3"/>
            <w:rFonts w:ascii="Times New Roman" w:eastAsia="黑体" w:hAnsi="Times New Roman" w:cs="Times New Roman" w:hint="eastAsia"/>
            <w:noProof/>
          </w:rPr>
          <w:t>主要操作流程</w:t>
        </w:r>
        <w:r>
          <w:rPr>
            <w:noProof/>
            <w:webHidden/>
          </w:rPr>
          <w:tab/>
        </w:r>
        <w:r>
          <w:rPr>
            <w:noProof/>
            <w:webHidden/>
          </w:rPr>
          <w:fldChar w:fldCharType="begin"/>
        </w:r>
        <w:r>
          <w:rPr>
            <w:noProof/>
            <w:webHidden/>
          </w:rPr>
          <w:instrText xml:space="preserve"> PAGEREF _Toc448260854 \h </w:instrText>
        </w:r>
        <w:r>
          <w:rPr>
            <w:noProof/>
            <w:webHidden/>
          </w:rPr>
        </w:r>
        <w:r>
          <w:rPr>
            <w:noProof/>
            <w:webHidden/>
          </w:rPr>
          <w:fldChar w:fldCharType="separate"/>
        </w:r>
        <w:r>
          <w:rPr>
            <w:noProof/>
            <w:webHidden/>
          </w:rPr>
          <w:t>9</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55" w:history="1">
        <w:r w:rsidRPr="00745CDB">
          <w:rPr>
            <w:rStyle w:val="af3"/>
            <w:rFonts w:ascii="Times New Roman" w:eastAsia="黑体" w:hAnsi="Times New Roman" w:cs="Times New Roman"/>
            <w:noProof/>
          </w:rPr>
          <w:t xml:space="preserve">4.2.2 </w:t>
        </w:r>
        <w:r w:rsidRPr="00745CDB">
          <w:rPr>
            <w:rStyle w:val="af3"/>
            <w:rFonts w:ascii="Times New Roman" w:eastAsia="黑体" w:hAnsi="Times New Roman" w:cs="Times New Roman" w:hint="eastAsia"/>
            <w:noProof/>
          </w:rPr>
          <w:t>与</w:t>
        </w:r>
        <w:r w:rsidRPr="00745CDB">
          <w:rPr>
            <w:rStyle w:val="af3"/>
            <w:rFonts w:ascii="Times New Roman" w:eastAsia="黑体" w:hAnsi="Times New Roman" w:cs="Times New Roman"/>
            <w:noProof/>
          </w:rPr>
          <w:t>Android</w:t>
        </w:r>
        <w:r w:rsidRPr="00745CDB">
          <w:rPr>
            <w:rStyle w:val="af3"/>
            <w:rFonts w:ascii="Times New Roman" w:eastAsia="黑体" w:hAnsi="Times New Roman" w:cs="Times New Roman" w:hint="eastAsia"/>
            <w:noProof/>
          </w:rPr>
          <w:t>端交互的数据</w:t>
        </w:r>
        <w:r>
          <w:rPr>
            <w:noProof/>
            <w:webHidden/>
          </w:rPr>
          <w:tab/>
        </w:r>
        <w:r>
          <w:rPr>
            <w:noProof/>
            <w:webHidden/>
          </w:rPr>
          <w:fldChar w:fldCharType="begin"/>
        </w:r>
        <w:r>
          <w:rPr>
            <w:noProof/>
            <w:webHidden/>
          </w:rPr>
          <w:instrText xml:space="preserve"> PAGEREF _Toc448260855 \h </w:instrText>
        </w:r>
        <w:r>
          <w:rPr>
            <w:noProof/>
            <w:webHidden/>
          </w:rPr>
        </w:r>
        <w:r>
          <w:rPr>
            <w:noProof/>
            <w:webHidden/>
          </w:rPr>
          <w:fldChar w:fldCharType="separate"/>
        </w:r>
        <w:r>
          <w:rPr>
            <w:noProof/>
            <w:webHidden/>
          </w:rPr>
          <w:t>9</w:t>
        </w:r>
        <w:r>
          <w:rPr>
            <w:noProof/>
            <w:webHidden/>
          </w:rPr>
          <w:fldChar w:fldCharType="end"/>
        </w:r>
      </w:hyperlink>
    </w:p>
    <w:p w:rsidR="001D6260" w:rsidRDefault="001D6260">
      <w:pPr>
        <w:pStyle w:val="11"/>
        <w:rPr>
          <w:rFonts w:asciiTheme="minorHAnsi" w:eastAsiaTheme="minorEastAsia" w:hAnsiTheme="minorHAnsi" w:cstheme="minorBidi"/>
          <w:noProof/>
          <w:kern w:val="2"/>
          <w:sz w:val="21"/>
        </w:rPr>
      </w:pPr>
      <w:hyperlink w:anchor="_Toc448260856" w:history="1">
        <w:r w:rsidRPr="00745CDB">
          <w:rPr>
            <w:rStyle w:val="af3"/>
            <w:rFonts w:ascii="Times New Roman" w:eastAsia="黑体" w:hAnsi="Times New Roman" w:cs="Times New Roman"/>
            <w:noProof/>
          </w:rPr>
          <w:t>5</w:t>
        </w:r>
        <w:r w:rsidRPr="00745CDB">
          <w:rPr>
            <w:rStyle w:val="af3"/>
            <w:rFonts w:ascii="Times New Roman" w:eastAsia="黑体" w:hAnsi="Times New Roman" w:cs="Times New Roman" w:hint="eastAsia"/>
            <w:noProof/>
          </w:rPr>
          <w:t>．数据库设计</w:t>
        </w:r>
        <w:r>
          <w:rPr>
            <w:noProof/>
            <w:webHidden/>
          </w:rPr>
          <w:tab/>
        </w:r>
        <w:r>
          <w:rPr>
            <w:noProof/>
            <w:webHidden/>
          </w:rPr>
          <w:fldChar w:fldCharType="begin"/>
        </w:r>
        <w:r>
          <w:rPr>
            <w:noProof/>
            <w:webHidden/>
          </w:rPr>
          <w:instrText xml:space="preserve"> PAGEREF _Toc448260856 \h </w:instrText>
        </w:r>
        <w:r>
          <w:rPr>
            <w:noProof/>
            <w:webHidden/>
          </w:rPr>
        </w:r>
        <w:r>
          <w:rPr>
            <w:noProof/>
            <w:webHidden/>
          </w:rPr>
          <w:fldChar w:fldCharType="separate"/>
        </w:r>
        <w:r>
          <w:rPr>
            <w:noProof/>
            <w:webHidden/>
          </w:rPr>
          <w:t>10</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57" w:history="1">
        <w:r w:rsidRPr="00745CDB">
          <w:rPr>
            <w:rStyle w:val="af3"/>
            <w:rFonts w:ascii="Times New Roman" w:eastAsia="黑体" w:hAnsi="Times New Roman" w:cs="Times New Roman"/>
            <w:noProof/>
          </w:rPr>
          <w:t xml:space="preserve">5.1 </w:t>
        </w:r>
        <w:r w:rsidRPr="00745CDB">
          <w:rPr>
            <w:rStyle w:val="af3"/>
            <w:rFonts w:ascii="Times New Roman" w:eastAsia="黑体" w:hAnsi="Times New Roman" w:cs="Times New Roman" w:hint="eastAsia"/>
            <w:noProof/>
          </w:rPr>
          <w:t>数据库选择</w:t>
        </w:r>
        <w:r>
          <w:rPr>
            <w:noProof/>
            <w:webHidden/>
          </w:rPr>
          <w:tab/>
        </w:r>
        <w:r>
          <w:rPr>
            <w:noProof/>
            <w:webHidden/>
          </w:rPr>
          <w:fldChar w:fldCharType="begin"/>
        </w:r>
        <w:r>
          <w:rPr>
            <w:noProof/>
            <w:webHidden/>
          </w:rPr>
          <w:instrText xml:space="preserve"> PAGEREF _Toc448260857 \h </w:instrText>
        </w:r>
        <w:r>
          <w:rPr>
            <w:noProof/>
            <w:webHidden/>
          </w:rPr>
        </w:r>
        <w:r>
          <w:rPr>
            <w:noProof/>
            <w:webHidden/>
          </w:rPr>
          <w:fldChar w:fldCharType="separate"/>
        </w:r>
        <w:r>
          <w:rPr>
            <w:noProof/>
            <w:webHidden/>
          </w:rPr>
          <w:t>10</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58" w:history="1">
        <w:r w:rsidRPr="00745CDB">
          <w:rPr>
            <w:rStyle w:val="af3"/>
            <w:rFonts w:ascii="Times New Roman" w:eastAsia="黑体" w:hAnsi="Times New Roman" w:cs="Times New Roman"/>
            <w:noProof/>
          </w:rPr>
          <w:t>5.2 E-R</w:t>
        </w:r>
        <w:r w:rsidRPr="00745CDB">
          <w:rPr>
            <w:rStyle w:val="af3"/>
            <w:rFonts w:ascii="Times New Roman" w:eastAsia="黑体" w:hAnsi="Times New Roman" w:cs="Times New Roman" w:hint="eastAsia"/>
            <w:noProof/>
          </w:rPr>
          <w:t>图</w:t>
        </w:r>
        <w:r>
          <w:rPr>
            <w:noProof/>
            <w:webHidden/>
          </w:rPr>
          <w:tab/>
        </w:r>
        <w:r>
          <w:rPr>
            <w:noProof/>
            <w:webHidden/>
          </w:rPr>
          <w:fldChar w:fldCharType="begin"/>
        </w:r>
        <w:r>
          <w:rPr>
            <w:noProof/>
            <w:webHidden/>
          </w:rPr>
          <w:instrText xml:space="preserve"> PAGEREF _Toc448260858 \h </w:instrText>
        </w:r>
        <w:r>
          <w:rPr>
            <w:noProof/>
            <w:webHidden/>
          </w:rPr>
        </w:r>
        <w:r>
          <w:rPr>
            <w:noProof/>
            <w:webHidden/>
          </w:rPr>
          <w:fldChar w:fldCharType="separate"/>
        </w:r>
        <w:r>
          <w:rPr>
            <w:noProof/>
            <w:webHidden/>
          </w:rPr>
          <w:t>10</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59" w:history="1">
        <w:r w:rsidRPr="00745CDB">
          <w:rPr>
            <w:rStyle w:val="af3"/>
            <w:rFonts w:ascii="Times New Roman" w:eastAsia="黑体" w:hAnsi="Times New Roman" w:cs="Times New Roman"/>
            <w:noProof/>
          </w:rPr>
          <w:t xml:space="preserve">5.3 </w:t>
        </w:r>
        <w:r w:rsidRPr="00745CDB">
          <w:rPr>
            <w:rStyle w:val="af3"/>
            <w:rFonts w:ascii="Times New Roman" w:eastAsia="黑体" w:hAnsi="Times New Roman" w:cs="Times New Roman" w:hint="eastAsia"/>
            <w:noProof/>
          </w:rPr>
          <w:t>物理结构设计</w:t>
        </w:r>
        <w:r>
          <w:rPr>
            <w:noProof/>
            <w:webHidden/>
          </w:rPr>
          <w:tab/>
        </w:r>
        <w:r>
          <w:rPr>
            <w:noProof/>
            <w:webHidden/>
          </w:rPr>
          <w:fldChar w:fldCharType="begin"/>
        </w:r>
        <w:r>
          <w:rPr>
            <w:noProof/>
            <w:webHidden/>
          </w:rPr>
          <w:instrText xml:space="preserve"> PAGEREF _Toc448260859 \h </w:instrText>
        </w:r>
        <w:r>
          <w:rPr>
            <w:noProof/>
            <w:webHidden/>
          </w:rPr>
        </w:r>
        <w:r>
          <w:rPr>
            <w:noProof/>
            <w:webHidden/>
          </w:rPr>
          <w:fldChar w:fldCharType="separate"/>
        </w:r>
        <w:r>
          <w:rPr>
            <w:noProof/>
            <w:webHidden/>
          </w:rPr>
          <w:t>11</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0" w:history="1">
        <w:r w:rsidRPr="00745CDB">
          <w:rPr>
            <w:rStyle w:val="af3"/>
            <w:rFonts w:ascii="Times New Roman" w:eastAsia="黑体" w:hAnsi="Times New Roman" w:cs="Times New Roman"/>
            <w:noProof/>
          </w:rPr>
          <w:t xml:space="preserve">5.3.1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1</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user</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_Toc448260860 \h </w:instrText>
        </w:r>
        <w:r>
          <w:rPr>
            <w:noProof/>
            <w:webHidden/>
          </w:rPr>
        </w:r>
        <w:r>
          <w:rPr>
            <w:noProof/>
            <w:webHidden/>
          </w:rPr>
          <w:fldChar w:fldCharType="separate"/>
        </w:r>
        <w:r>
          <w:rPr>
            <w:noProof/>
            <w:webHidden/>
          </w:rPr>
          <w:t>11</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1" w:history="1">
        <w:r w:rsidRPr="00745CDB">
          <w:rPr>
            <w:rStyle w:val="af3"/>
            <w:rFonts w:ascii="Times New Roman" w:eastAsia="黑体" w:hAnsi="Times New Roman" w:cs="Times New Roman"/>
            <w:noProof/>
          </w:rPr>
          <w:t xml:space="preserve">5.3.2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2</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concern</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_Toc448260861 \h </w:instrText>
        </w:r>
        <w:r>
          <w:rPr>
            <w:noProof/>
            <w:webHidden/>
          </w:rPr>
        </w:r>
        <w:r>
          <w:rPr>
            <w:noProof/>
            <w:webHidden/>
          </w:rPr>
          <w:fldChar w:fldCharType="separate"/>
        </w:r>
        <w:r>
          <w:rPr>
            <w:noProof/>
            <w:webHidden/>
          </w:rPr>
          <w:t>12</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2" w:history="1">
        <w:r w:rsidRPr="00745CDB">
          <w:rPr>
            <w:rStyle w:val="af3"/>
            <w:rFonts w:ascii="Times New Roman" w:eastAsia="黑体" w:hAnsi="Times New Roman" w:cs="Times New Roman"/>
            <w:noProof/>
          </w:rPr>
          <w:t xml:space="preserve">5.3.3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3</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favorite</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_Toc448260862 \h </w:instrText>
        </w:r>
        <w:r>
          <w:rPr>
            <w:noProof/>
            <w:webHidden/>
          </w:rPr>
        </w:r>
        <w:r>
          <w:rPr>
            <w:noProof/>
            <w:webHidden/>
          </w:rPr>
          <w:fldChar w:fldCharType="separate"/>
        </w:r>
        <w:r>
          <w:rPr>
            <w:noProof/>
            <w:webHidden/>
          </w:rPr>
          <w:t>12</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3" w:history="1">
        <w:r w:rsidRPr="00745CDB">
          <w:rPr>
            <w:rStyle w:val="af3"/>
            <w:rFonts w:ascii="Times New Roman" w:eastAsia="黑体" w:hAnsi="Times New Roman" w:cs="Times New Roman"/>
            <w:noProof/>
          </w:rPr>
          <w:t xml:space="preserve">5.3.4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4</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seasonset</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_Toc448260863 \h </w:instrText>
        </w:r>
        <w:r>
          <w:rPr>
            <w:noProof/>
            <w:webHidden/>
          </w:rPr>
        </w:r>
        <w:r>
          <w:rPr>
            <w:noProof/>
            <w:webHidden/>
          </w:rPr>
          <w:fldChar w:fldCharType="separate"/>
        </w:r>
        <w:r>
          <w:rPr>
            <w:noProof/>
            <w:webHidden/>
          </w:rPr>
          <w:t>13</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4" w:history="1">
        <w:r w:rsidRPr="00745CDB">
          <w:rPr>
            <w:rStyle w:val="af3"/>
            <w:rFonts w:ascii="Times New Roman" w:eastAsia="黑体" w:hAnsi="Times New Roman" w:cs="Times New Roman"/>
            <w:noProof/>
          </w:rPr>
          <w:t xml:space="preserve">5.3.5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5</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recipe</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_Toc448260864 \h </w:instrText>
        </w:r>
        <w:r>
          <w:rPr>
            <w:noProof/>
            <w:webHidden/>
          </w:rPr>
        </w:r>
        <w:r>
          <w:rPr>
            <w:noProof/>
            <w:webHidden/>
          </w:rPr>
          <w:fldChar w:fldCharType="separate"/>
        </w:r>
        <w:r>
          <w:rPr>
            <w:noProof/>
            <w:webHidden/>
          </w:rPr>
          <w:t>13</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5" w:history="1">
        <w:r w:rsidRPr="00745CDB">
          <w:rPr>
            <w:rStyle w:val="af3"/>
            <w:rFonts w:ascii="Times New Roman" w:eastAsia="黑体" w:hAnsi="Times New Roman" w:cs="Times New Roman"/>
            <w:noProof/>
          </w:rPr>
          <w:t xml:space="preserve">5.3.6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6</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homeCuisin</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_Toc448260865 \h </w:instrText>
        </w:r>
        <w:r>
          <w:rPr>
            <w:noProof/>
            <w:webHidden/>
          </w:rPr>
        </w:r>
        <w:r>
          <w:rPr>
            <w:noProof/>
            <w:webHidden/>
          </w:rPr>
          <w:fldChar w:fldCharType="separate"/>
        </w:r>
        <w:r>
          <w:rPr>
            <w:noProof/>
            <w:webHidden/>
          </w:rPr>
          <w:t>13</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6" w:history="1">
        <w:r w:rsidRPr="00745CDB">
          <w:rPr>
            <w:rStyle w:val="af3"/>
            <w:rFonts w:ascii="Times New Roman" w:eastAsia="黑体" w:hAnsi="Times New Roman" w:cs="Times New Roman"/>
            <w:noProof/>
          </w:rPr>
          <w:t xml:space="preserve">5.3.7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7</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admin</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_Toc448260866 \h </w:instrText>
        </w:r>
        <w:r>
          <w:rPr>
            <w:noProof/>
            <w:webHidden/>
          </w:rPr>
        </w:r>
        <w:r>
          <w:rPr>
            <w:noProof/>
            <w:webHidden/>
          </w:rPr>
          <w:fldChar w:fldCharType="separate"/>
        </w:r>
        <w:r>
          <w:rPr>
            <w:noProof/>
            <w:webHidden/>
          </w:rPr>
          <w:t>14</w:t>
        </w:r>
        <w:r>
          <w:rPr>
            <w:noProof/>
            <w:webHidden/>
          </w:rPr>
          <w:fldChar w:fldCharType="end"/>
        </w:r>
      </w:hyperlink>
    </w:p>
    <w:p w:rsidR="001D6260" w:rsidRDefault="001D6260">
      <w:pPr>
        <w:pStyle w:val="35"/>
        <w:tabs>
          <w:tab w:val="right" w:leader="dot" w:pos="8296"/>
        </w:tabs>
        <w:ind w:left="880"/>
        <w:rPr>
          <w:rFonts w:asciiTheme="minorHAnsi" w:eastAsiaTheme="minorEastAsia" w:hAnsiTheme="minorHAnsi" w:cstheme="minorBidi"/>
          <w:noProof/>
          <w:kern w:val="2"/>
          <w:sz w:val="21"/>
        </w:rPr>
      </w:pPr>
      <w:hyperlink w:anchor="_Toc448260867" w:history="1">
        <w:r w:rsidRPr="00745CDB">
          <w:rPr>
            <w:rStyle w:val="af3"/>
            <w:rFonts w:ascii="Times New Roman" w:eastAsia="黑体" w:hAnsi="Times New Roman" w:cs="Times New Roman"/>
            <w:noProof/>
          </w:rPr>
          <w:t xml:space="preserve">5.3.8 </w:t>
        </w:r>
        <w:r w:rsidRPr="00745CDB">
          <w:rPr>
            <w:rStyle w:val="af3"/>
            <w:rFonts w:ascii="Times New Roman" w:eastAsia="黑体" w:hAnsi="Times New Roman" w:cs="Times New Roman" w:hint="eastAsia"/>
            <w:noProof/>
          </w:rPr>
          <w:t>表</w:t>
        </w:r>
        <w:r w:rsidRPr="00745CDB">
          <w:rPr>
            <w:rStyle w:val="af3"/>
            <w:rFonts w:ascii="Times New Roman" w:eastAsia="黑体" w:hAnsi="Times New Roman" w:cs="Times New Roman"/>
            <w:noProof/>
          </w:rPr>
          <w:t>8</w:t>
        </w:r>
        <w:r w:rsidRPr="00745CDB">
          <w:rPr>
            <w:rStyle w:val="af3"/>
            <w:rFonts w:ascii="Times New Roman" w:eastAsia="黑体" w:hAnsi="Times New Roman" w:cs="Times New Roman" w:hint="eastAsia"/>
            <w:noProof/>
          </w:rPr>
          <w:t>：</w:t>
        </w:r>
        <w:r w:rsidRPr="00745CDB">
          <w:rPr>
            <w:rStyle w:val="af3"/>
            <w:rFonts w:ascii="Times New Roman" w:eastAsia="黑体" w:hAnsi="Times New Roman" w:cs="Times New Roman"/>
            <w:noProof/>
          </w:rPr>
          <w:t>upRecords</w:t>
        </w:r>
        <w:r w:rsidRPr="00745CDB">
          <w:rPr>
            <w:rStyle w:val="af3"/>
            <w:rFonts w:ascii="Times New Roman" w:eastAsia="黑体" w:hAnsi="Times New Roman" w:cs="Times New Roman" w:hint="eastAsia"/>
            <w:noProof/>
          </w:rPr>
          <w:t>表</w:t>
        </w:r>
        <w:r>
          <w:rPr>
            <w:noProof/>
            <w:webHidden/>
          </w:rPr>
          <w:tab/>
        </w:r>
        <w:r>
          <w:rPr>
            <w:noProof/>
            <w:webHidden/>
          </w:rPr>
          <w:fldChar w:fldCharType="begin"/>
        </w:r>
        <w:r>
          <w:rPr>
            <w:noProof/>
            <w:webHidden/>
          </w:rPr>
          <w:instrText xml:space="preserve"> PAGEREF _Toc448260867 \h </w:instrText>
        </w:r>
        <w:r>
          <w:rPr>
            <w:noProof/>
            <w:webHidden/>
          </w:rPr>
        </w:r>
        <w:r>
          <w:rPr>
            <w:noProof/>
            <w:webHidden/>
          </w:rPr>
          <w:fldChar w:fldCharType="separate"/>
        </w:r>
        <w:r>
          <w:rPr>
            <w:noProof/>
            <w:webHidden/>
          </w:rPr>
          <w:t>14</w:t>
        </w:r>
        <w:r>
          <w:rPr>
            <w:noProof/>
            <w:webHidden/>
          </w:rPr>
          <w:fldChar w:fldCharType="end"/>
        </w:r>
      </w:hyperlink>
    </w:p>
    <w:p w:rsidR="001D6260" w:rsidRDefault="001D6260">
      <w:pPr>
        <w:pStyle w:val="11"/>
        <w:rPr>
          <w:rFonts w:asciiTheme="minorHAnsi" w:eastAsiaTheme="minorEastAsia" w:hAnsiTheme="minorHAnsi" w:cstheme="minorBidi"/>
          <w:noProof/>
          <w:kern w:val="2"/>
          <w:sz w:val="21"/>
        </w:rPr>
      </w:pPr>
      <w:hyperlink w:anchor="_Toc448260868" w:history="1">
        <w:r w:rsidRPr="00745CDB">
          <w:rPr>
            <w:rStyle w:val="af3"/>
            <w:rFonts w:ascii="Times New Roman" w:eastAsia="黑体" w:hAnsi="Times New Roman" w:cs="Times New Roman"/>
            <w:noProof/>
          </w:rPr>
          <w:t xml:space="preserve">6. </w:t>
        </w:r>
        <w:r w:rsidRPr="00745CDB">
          <w:rPr>
            <w:rStyle w:val="af3"/>
            <w:rFonts w:ascii="Times New Roman" w:eastAsia="黑体" w:hAnsi="Times New Roman" w:cs="Times New Roman" w:hint="eastAsia"/>
            <w:noProof/>
          </w:rPr>
          <w:t>界面设计</w:t>
        </w:r>
        <w:r>
          <w:rPr>
            <w:noProof/>
            <w:webHidden/>
          </w:rPr>
          <w:tab/>
        </w:r>
        <w:r>
          <w:rPr>
            <w:noProof/>
            <w:webHidden/>
          </w:rPr>
          <w:fldChar w:fldCharType="begin"/>
        </w:r>
        <w:r>
          <w:rPr>
            <w:noProof/>
            <w:webHidden/>
          </w:rPr>
          <w:instrText xml:space="preserve"> PAGEREF _Toc448260868 \h </w:instrText>
        </w:r>
        <w:r>
          <w:rPr>
            <w:noProof/>
            <w:webHidden/>
          </w:rPr>
        </w:r>
        <w:r>
          <w:rPr>
            <w:noProof/>
            <w:webHidden/>
          </w:rPr>
          <w:fldChar w:fldCharType="separate"/>
        </w:r>
        <w:r>
          <w:rPr>
            <w:noProof/>
            <w:webHidden/>
          </w:rPr>
          <w:t>15</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69" w:history="1">
        <w:r w:rsidRPr="00745CDB">
          <w:rPr>
            <w:rStyle w:val="af3"/>
            <w:rFonts w:ascii="Times New Roman" w:eastAsia="黑体" w:hAnsi="Times New Roman" w:cs="Times New Roman"/>
            <w:noProof/>
          </w:rPr>
          <w:t xml:space="preserve">6.1 </w:t>
        </w:r>
        <w:r w:rsidRPr="00745CDB">
          <w:rPr>
            <w:rStyle w:val="af3"/>
            <w:rFonts w:ascii="Times New Roman" w:eastAsia="黑体" w:hAnsi="Times New Roman" w:cs="Times New Roman" w:hint="eastAsia"/>
            <w:noProof/>
          </w:rPr>
          <w:t>首页设计</w:t>
        </w:r>
        <w:r>
          <w:rPr>
            <w:noProof/>
            <w:webHidden/>
          </w:rPr>
          <w:tab/>
        </w:r>
        <w:r>
          <w:rPr>
            <w:noProof/>
            <w:webHidden/>
          </w:rPr>
          <w:fldChar w:fldCharType="begin"/>
        </w:r>
        <w:r>
          <w:rPr>
            <w:noProof/>
            <w:webHidden/>
          </w:rPr>
          <w:instrText xml:space="preserve"> PAGEREF _Toc448260869 \h </w:instrText>
        </w:r>
        <w:r>
          <w:rPr>
            <w:noProof/>
            <w:webHidden/>
          </w:rPr>
        </w:r>
        <w:r>
          <w:rPr>
            <w:noProof/>
            <w:webHidden/>
          </w:rPr>
          <w:fldChar w:fldCharType="separate"/>
        </w:r>
        <w:r>
          <w:rPr>
            <w:noProof/>
            <w:webHidden/>
          </w:rPr>
          <w:t>15</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70" w:history="1">
        <w:r w:rsidRPr="00745CDB">
          <w:rPr>
            <w:rStyle w:val="af3"/>
            <w:rFonts w:ascii="Times New Roman" w:eastAsia="黑体" w:hAnsi="Times New Roman" w:cs="Times New Roman"/>
            <w:noProof/>
          </w:rPr>
          <w:t xml:space="preserve">6.2 </w:t>
        </w:r>
        <w:r w:rsidRPr="00745CDB">
          <w:rPr>
            <w:rStyle w:val="af3"/>
            <w:rFonts w:ascii="Times New Roman" w:eastAsia="黑体" w:hAnsi="Times New Roman" w:cs="Times New Roman" w:hint="eastAsia"/>
            <w:noProof/>
          </w:rPr>
          <w:t>。。。。。。。</w:t>
        </w:r>
        <w:r>
          <w:rPr>
            <w:noProof/>
            <w:webHidden/>
          </w:rPr>
          <w:tab/>
        </w:r>
        <w:r>
          <w:rPr>
            <w:noProof/>
            <w:webHidden/>
          </w:rPr>
          <w:fldChar w:fldCharType="begin"/>
        </w:r>
        <w:r>
          <w:rPr>
            <w:noProof/>
            <w:webHidden/>
          </w:rPr>
          <w:instrText xml:space="preserve"> PAGEREF _Toc448260870 \h </w:instrText>
        </w:r>
        <w:r>
          <w:rPr>
            <w:noProof/>
            <w:webHidden/>
          </w:rPr>
        </w:r>
        <w:r>
          <w:rPr>
            <w:noProof/>
            <w:webHidden/>
          </w:rPr>
          <w:fldChar w:fldCharType="separate"/>
        </w:r>
        <w:r>
          <w:rPr>
            <w:noProof/>
            <w:webHidden/>
          </w:rPr>
          <w:t>16</w:t>
        </w:r>
        <w:r>
          <w:rPr>
            <w:noProof/>
            <w:webHidden/>
          </w:rPr>
          <w:fldChar w:fldCharType="end"/>
        </w:r>
      </w:hyperlink>
    </w:p>
    <w:p w:rsidR="001D6260" w:rsidRDefault="001D6260">
      <w:pPr>
        <w:pStyle w:val="23"/>
        <w:tabs>
          <w:tab w:val="right" w:leader="dot" w:pos="8296"/>
        </w:tabs>
        <w:ind w:left="440"/>
        <w:rPr>
          <w:rFonts w:asciiTheme="minorHAnsi" w:eastAsiaTheme="minorEastAsia" w:hAnsiTheme="minorHAnsi" w:cstheme="minorBidi"/>
          <w:noProof/>
          <w:kern w:val="2"/>
          <w:sz w:val="21"/>
        </w:rPr>
      </w:pPr>
      <w:hyperlink w:anchor="_Toc448260871" w:history="1">
        <w:r w:rsidRPr="00745CDB">
          <w:rPr>
            <w:rStyle w:val="af3"/>
            <w:rFonts w:ascii="Times New Roman" w:eastAsia="黑体" w:hAnsi="Times New Roman" w:cs="Times New Roman"/>
            <w:noProof/>
          </w:rPr>
          <w:t xml:space="preserve">6.n </w:t>
        </w:r>
        <w:r w:rsidRPr="00745CDB">
          <w:rPr>
            <w:rStyle w:val="af3"/>
            <w:rFonts w:ascii="Times New Roman" w:eastAsia="黑体" w:hAnsi="Times New Roman" w:cs="Times New Roman" w:hint="eastAsia"/>
            <w:noProof/>
          </w:rPr>
          <w:t>。。。。。。。</w:t>
        </w:r>
        <w:r>
          <w:rPr>
            <w:noProof/>
            <w:webHidden/>
          </w:rPr>
          <w:tab/>
        </w:r>
        <w:r>
          <w:rPr>
            <w:noProof/>
            <w:webHidden/>
          </w:rPr>
          <w:fldChar w:fldCharType="begin"/>
        </w:r>
        <w:r>
          <w:rPr>
            <w:noProof/>
            <w:webHidden/>
          </w:rPr>
          <w:instrText xml:space="preserve"> PAGEREF _Toc448260871 \h </w:instrText>
        </w:r>
        <w:r>
          <w:rPr>
            <w:noProof/>
            <w:webHidden/>
          </w:rPr>
        </w:r>
        <w:r>
          <w:rPr>
            <w:noProof/>
            <w:webHidden/>
          </w:rPr>
          <w:fldChar w:fldCharType="separate"/>
        </w:r>
        <w:r>
          <w:rPr>
            <w:noProof/>
            <w:webHidden/>
          </w:rPr>
          <w:t>16</w:t>
        </w:r>
        <w:r>
          <w:rPr>
            <w:noProof/>
            <w:webHidden/>
          </w:rPr>
          <w:fldChar w:fldCharType="end"/>
        </w:r>
      </w:hyperlink>
    </w:p>
    <w:p w:rsidR="002157E1" w:rsidRDefault="00D72528">
      <w:pPr>
        <w:spacing w:after="0" w:line="360" w:lineRule="auto"/>
        <w:rPr>
          <w:rFonts w:ascii="Times New Roman" w:hAnsi="Times New Roman" w:cs="Times New Roman"/>
          <w:b/>
          <w:sz w:val="24"/>
          <w:szCs w:val="24"/>
        </w:rPr>
        <w:sectPr w:rsidR="002157E1">
          <w:headerReference w:type="default" r:id="rId14"/>
          <w:footerReference w:type="default" r:id="rId15"/>
          <w:pgSz w:w="11906" w:h="16838"/>
          <w:pgMar w:top="1440" w:right="1800" w:bottom="1440" w:left="1800" w:header="851" w:footer="992" w:gutter="0"/>
          <w:cols w:space="425"/>
          <w:docGrid w:type="lines" w:linePitch="312"/>
        </w:sectPr>
      </w:pPr>
      <w:r>
        <w:rPr>
          <w:rFonts w:ascii="Times New Roman" w:hAnsi="Times New Roman" w:cs="Times New Roman"/>
          <w:b/>
          <w:sz w:val="24"/>
          <w:szCs w:val="24"/>
        </w:rPr>
        <w:fldChar w:fldCharType="end"/>
      </w:r>
    </w:p>
    <w:p w:rsidR="002157E1" w:rsidRDefault="00D72528">
      <w:pPr>
        <w:pStyle w:val="10"/>
        <w:spacing w:after="240"/>
        <w:rPr>
          <w:rFonts w:ascii="Times New Roman" w:eastAsia="黑体" w:hAnsi="Times New Roman" w:cs="Times New Roman"/>
          <w:color w:val="auto"/>
          <w:sz w:val="44"/>
          <w:szCs w:val="44"/>
        </w:rPr>
      </w:pPr>
      <w:bookmarkStart w:id="1" w:name="_Toc444262580"/>
      <w:bookmarkStart w:id="2" w:name="_Toc447980013"/>
      <w:bookmarkStart w:id="3" w:name="_Toc448260834"/>
      <w:r>
        <w:rPr>
          <w:rFonts w:ascii="Times New Roman" w:eastAsia="黑体" w:hAnsi="Times New Roman" w:cs="Times New Roman" w:hint="eastAsia"/>
          <w:color w:val="auto"/>
          <w:sz w:val="44"/>
          <w:szCs w:val="44"/>
        </w:rPr>
        <w:lastRenderedPageBreak/>
        <w:t>1</w:t>
      </w:r>
      <w:r>
        <w:rPr>
          <w:rFonts w:ascii="Times New Roman" w:eastAsia="黑体" w:hAnsi="Times New Roman" w:cs="Times New Roman" w:hint="eastAsia"/>
          <w:color w:val="auto"/>
          <w:sz w:val="44"/>
          <w:szCs w:val="44"/>
        </w:rPr>
        <w:t>．</w:t>
      </w:r>
      <w:r>
        <w:rPr>
          <w:rFonts w:ascii="Times New Roman" w:eastAsia="黑体" w:hAnsi="Times New Roman" w:cs="Times New Roman"/>
          <w:color w:val="auto"/>
          <w:sz w:val="44"/>
          <w:szCs w:val="44"/>
        </w:rPr>
        <w:t>导言</w:t>
      </w:r>
      <w:bookmarkEnd w:id="1"/>
      <w:bookmarkEnd w:id="2"/>
      <w:bookmarkEnd w:id="3"/>
    </w:p>
    <w:p w:rsidR="002157E1" w:rsidRDefault="00D72528">
      <w:pPr>
        <w:pStyle w:val="21"/>
        <w:spacing w:after="240"/>
        <w:rPr>
          <w:rFonts w:ascii="Times New Roman" w:eastAsia="黑体" w:hAnsi="Times New Roman" w:cs="Times New Roman"/>
          <w:color w:val="auto"/>
          <w:sz w:val="32"/>
          <w:szCs w:val="30"/>
        </w:rPr>
      </w:pPr>
      <w:bookmarkStart w:id="4" w:name="_Toc440343883"/>
      <w:bookmarkStart w:id="5" w:name="_Toc439486572"/>
      <w:bookmarkStart w:id="6" w:name="_Toc439479044"/>
      <w:bookmarkStart w:id="7" w:name="_Toc435871190"/>
      <w:bookmarkStart w:id="8" w:name="_Toc444262581"/>
      <w:bookmarkStart w:id="9" w:name="_Toc440351844"/>
      <w:bookmarkStart w:id="10" w:name="_Toc435931855"/>
      <w:bookmarkStart w:id="11" w:name="_Toc445715206"/>
      <w:bookmarkStart w:id="12" w:name="_Toc439486668"/>
      <w:bookmarkStart w:id="13" w:name="_Toc447980014"/>
      <w:bookmarkStart w:id="14" w:name="_Toc440348448"/>
      <w:bookmarkStart w:id="15" w:name="_Toc439478941"/>
      <w:bookmarkStart w:id="16" w:name="_Toc439216690"/>
      <w:bookmarkStart w:id="17" w:name="_Toc440351860"/>
      <w:bookmarkStart w:id="18" w:name="_Toc439479125"/>
      <w:bookmarkStart w:id="19" w:name="_Toc439478830"/>
      <w:bookmarkStart w:id="20" w:name="_Toc435515184"/>
      <w:bookmarkStart w:id="21" w:name="_Toc440348420"/>
      <w:bookmarkStart w:id="22" w:name="_Toc459082583"/>
      <w:bookmarkStart w:id="23" w:name="_Toc439486469"/>
      <w:bookmarkStart w:id="24" w:name="_Toc439486445"/>
      <w:bookmarkStart w:id="25" w:name="_Toc439486266"/>
      <w:bookmarkStart w:id="26" w:name="_Toc440343824"/>
      <w:bookmarkStart w:id="27" w:name="_Toc440343812"/>
      <w:bookmarkStart w:id="28" w:name="_Toc439486685"/>
      <w:bookmarkStart w:id="29" w:name="_Toc439479245"/>
      <w:bookmarkStart w:id="30" w:name="_Toc448260835"/>
      <w:r>
        <w:rPr>
          <w:rFonts w:ascii="Times New Roman" w:eastAsia="黑体" w:hAnsi="Times New Roman" w:cs="Times New Roman"/>
          <w:color w:val="auto"/>
          <w:sz w:val="32"/>
          <w:szCs w:val="30"/>
        </w:rPr>
        <w:t>1.1</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编写</w:t>
      </w:r>
      <w:r>
        <w:rPr>
          <w:rFonts w:ascii="Times New Roman" w:eastAsia="黑体" w:hAnsi="Times New Roman" w:cs="Times New Roman"/>
          <w:color w:val="auto"/>
          <w:sz w:val="32"/>
          <w:szCs w:val="30"/>
        </w:rPr>
        <w:t>目的</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该文档是关于用户对于</w:t>
      </w:r>
      <w:r>
        <w:rPr>
          <w:rFonts w:ascii="Times New Roman" w:hAnsi="Times New Roman" w:cs="Times New Roman" w:hint="eastAsia"/>
          <w:sz w:val="24"/>
          <w:szCs w:val="24"/>
        </w:rPr>
        <w:t>“美食天下”项目</w:t>
      </w:r>
      <w:r>
        <w:rPr>
          <w:rFonts w:ascii="Times New Roman" w:hAnsi="Times New Roman" w:cs="Times New Roman"/>
          <w:sz w:val="24"/>
          <w:szCs w:val="24"/>
        </w:rPr>
        <w:t>的功能和性能的要求，将作为对该项目在概要设计阶段的输入。</w:t>
      </w:r>
    </w:p>
    <w:p w:rsidR="002157E1" w:rsidRDefault="00D7252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本文档的预期读者包括：</w:t>
      </w:r>
    </w:p>
    <w:p w:rsidR="002157E1" w:rsidRDefault="00D7252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设计开发人员</w:t>
      </w:r>
    </w:p>
    <w:p w:rsidR="002157E1" w:rsidRDefault="00D7252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项目管理人员</w:t>
      </w:r>
    </w:p>
    <w:p w:rsidR="002157E1" w:rsidRDefault="00D7252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测试人员</w:t>
      </w:r>
    </w:p>
    <w:p w:rsidR="002157E1" w:rsidRDefault="00D72528">
      <w:pPr>
        <w:numPr>
          <w:ilvl w:val="0"/>
          <w:numId w:val="12"/>
        </w:numPr>
        <w:spacing w:after="0" w:line="360" w:lineRule="auto"/>
        <w:rPr>
          <w:rFonts w:ascii="Times New Roman" w:hAnsi="Times New Roman" w:cs="Times New Roman"/>
          <w:sz w:val="24"/>
          <w:szCs w:val="24"/>
        </w:rPr>
      </w:pPr>
      <w:r>
        <w:rPr>
          <w:rFonts w:ascii="Times New Roman" w:hAnsi="Times New Roman" w:cs="Times New Roman"/>
          <w:sz w:val="24"/>
          <w:szCs w:val="24"/>
        </w:rPr>
        <w:t>用户</w:t>
      </w:r>
    </w:p>
    <w:p w:rsidR="002157E1" w:rsidRDefault="00D72528">
      <w:pPr>
        <w:pStyle w:val="21"/>
        <w:spacing w:after="240"/>
        <w:rPr>
          <w:rFonts w:ascii="Times New Roman" w:eastAsia="黑体" w:hAnsi="Times New Roman" w:cs="Times New Roman"/>
          <w:color w:val="auto"/>
          <w:sz w:val="32"/>
          <w:szCs w:val="30"/>
        </w:rPr>
      </w:pPr>
      <w:bookmarkStart w:id="31" w:name="_Toc447980015"/>
      <w:bookmarkStart w:id="32" w:name="_Toc444262582"/>
      <w:bookmarkStart w:id="33" w:name="_Toc448260836"/>
      <w:r>
        <w:rPr>
          <w:rFonts w:ascii="Times New Roman" w:eastAsia="黑体" w:hAnsi="Times New Roman" w:cs="Times New Roman"/>
          <w:color w:val="auto"/>
          <w:sz w:val="32"/>
          <w:szCs w:val="30"/>
        </w:rPr>
        <w:t>1.2</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hint="eastAsia"/>
          <w:color w:val="auto"/>
          <w:sz w:val="32"/>
          <w:szCs w:val="30"/>
        </w:rPr>
        <w:t>项目</w:t>
      </w:r>
      <w:r>
        <w:rPr>
          <w:rFonts w:ascii="Times New Roman" w:eastAsia="黑体" w:hAnsi="Times New Roman" w:cs="Times New Roman"/>
          <w:color w:val="auto"/>
          <w:sz w:val="32"/>
          <w:szCs w:val="30"/>
        </w:rPr>
        <w:t>范围</w:t>
      </w:r>
      <w:bookmarkEnd w:id="31"/>
      <w:bookmarkEnd w:id="32"/>
      <w:bookmarkEnd w:id="33"/>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该文档的目的是解决整个项目系统</w:t>
      </w:r>
      <w:r>
        <w:rPr>
          <w:rFonts w:ascii="Times New Roman" w:hAnsi="Times New Roman" w:cs="Times New Roman" w:hint="eastAsia"/>
          <w:sz w:val="24"/>
          <w:szCs w:val="24"/>
        </w:rPr>
        <w:t>中</w:t>
      </w:r>
      <w:r>
        <w:rPr>
          <w:rFonts w:ascii="Times New Roman" w:hAnsi="Times New Roman" w:cs="Times New Roman"/>
          <w:sz w:val="24"/>
          <w:szCs w:val="24"/>
        </w:rPr>
        <w:t>“</w:t>
      </w:r>
      <w:r>
        <w:rPr>
          <w:rFonts w:ascii="Times New Roman" w:hAnsi="Times New Roman" w:cs="Times New Roman"/>
          <w:sz w:val="24"/>
          <w:szCs w:val="24"/>
        </w:rPr>
        <w:t>做什么</w:t>
      </w:r>
      <w:r>
        <w:rPr>
          <w:rFonts w:ascii="Times New Roman" w:hAnsi="Times New Roman" w:cs="Times New Roman"/>
          <w:sz w:val="24"/>
          <w:szCs w:val="24"/>
        </w:rPr>
        <w:t>”</w:t>
      </w:r>
      <w:r>
        <w:rPr>
          <w:rFonts w:ascii="Times New Roman" w:hAnsi="Times New Roman" w:cs="Times New Roman"/>
          <w:sz w:val="24"/>
          <w:szCs w:val="24"/>
        </w:rPr>
        <w:t>的问题，而主要是通过建</w:t>
      </w:r>
      <w:r>
        <w:rPr>
          <w:rFonts w:ascii="Times New Roman" w:hAnsi="Times New Roman" w:cs="Times New Roman" w:hint="eastAsia"/>
          <w:sz w:val="24"/>
          <w:szCs w:val="24"/>
        </w:rPr>
        <w:t>敏捷</w:t>
      </w:r>
      <w:r>
        <w:rPr>
          <w:rFonts w:ascii="Times New Roman" w:hAnsi="Times New Roman" w:cs="Times New Roman"/>
          <w:sz w:val="24"/>
          <w:szCs w:val="24"/>
        </w:rPr>
        <w:t>模型的方式来描述</w:t>
      </w:r>
      <w:r>
        <w:rPr>
          <w:rFonts w:ascii="Times New Roman" w:hAnsi="Times New Roman" w:cs="Times New Roman" w:hint="eastAsia"/>
          <w:sz w:val="24"/>
          <w:szCs w:val="24"/>
        </w:rPr>
        <w:t>用户的需求，为各地的人们</w:t>
      </w:r>
      <w:r>
        <w:rPr>
          <w:rFonts w:ascii="Times New Roman" w:hAnsi="Times New Roman" w:cs="Times New Roman"/>
          <w:sz w:val="24"/>
          <w:szCs w:val="24"/>
        </w:rPr>
        <w:t>提供一个</w:t>
      </w:r>
      <w:r>
        <w:rPr>
          <w:rFonts w:ascii="Times New Roman" w:hAnsi="Times New Roman" w:cs="Times New Roman" w:hint="eastAsia"/>
          <w:sz w:val="24"/>
          <w:szCs w:val="24"/>
        </w:rPr>
        <w:t>美食</w:t>
      </w:r>
      <w:r>
        <w:rPr>
          <w:rFonts w:ascii="Times New Roman" w:hAnsi="Times New Roman" w:cs="Times New Roman"/>
          <w:sz w:val="24"/>
          <w:szCs w:val="24"/>
        </w:rPr>
        <w:t>交流的</w:t>
      </w:r>
      <w:r>
        <w:rPr>
          <w:rFonts w:ascii="Times New Roman" w:hAnsi="Times New Roman" w:cs="Times New Roman" w:hint="eastAsia"/>
          <w:sz w:val="24"/>
          <w:szCs w:val="24"/>
        </w:rPr>
        <w:t>平台</w:t>
      </w:r>
      <w:r>
        <w:rPr>
          <w:rFonts w:ascii="Times New Roman" w:hAnsi="Times New Roman" w:cs="Times New Roman"/>
          <w:sz w:val="24"/>
          <w:szCs w:val="24"/>
        </w:rPr>
        <w:t>。</w:t>
      </w:r>
    </w:p>
    <w:p w:rsidR="002157E1" w:rsidRDefault="00D72528">
      <w:pPr>
        <w:pStyle w:val="21"/>
        <w:spacing w:after="240"/>
        <w:rPr>
          <w:rFonts w:ascii="Times New Roman" w:eastAsia="黑体" w:hAnsi="Times New Roman" w:cs="Times New Roman"/>
          <w:color w:val="auto"/>
          <w:sz w:val="32"/>
          <w:szCs w:val="30"/>
        </w:rPr>
      </w:pPr>
      <w:bookmarkStart w:id="34" w:name="_Toc444262583"/>
      <w:bookmarkStart w:id="35" w:name="_Toc447980016"/>
      <w:bookmarkStart w:id="36" w:name="_Toc448260837"/>
      <w:r>
        <w:rPr>
          <w:rFonts w:ascii="Times New Roman" w:eastAsia="黑体" w:hAnsi="Times New Roman" w:cs="Times New Roman"/>
          <w:color w:val="auto"/>
          <w:sz w:val="32"/>
          <w:szCs w:val="30"/>
        </w:rPr>
        <w:t>1.3</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引用标准</w:t>
      </w:r>
      <w:bookmarkEnd w:id="34"/>
      <w:bookmarkEnd w:id="35"/>
      <w:bookmarkEnd w:id="36"/>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《软件工程化》清华大学出版社</w:t>
      </w:r>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机械工业出版社</w:t>
      </w:r>
    </w:p>
    <w:p w:rsidR="002157E1" w:rsidRDefault="00D72528">
      <w:pPr>
        <w:pStyle w:val="21"/>
        <w:spacing w:after="240"/>
        <w:rPr>
          <w:rFonts w:ascii="Times New Roman" w:eastAsia="黑体" w:hAnsi="Times New Roman" w:cs="Times New Roman"/>
          <w:color w:val="auto"/>
          <w:sz w:val="32"/>
          <w:szCs w:val="30"/>
        </w:rPr>
      </w:pPr>
      <w:bookmarkStart w:id="37" w:name="_Toc447980017"/>
      <w:bookmarkStart w:id="38" w:name="_Toc444262584"/>
      <w:bookmarkStart w:id="39" w:name="_Toc448260838"/>
      <w:r>
        <w:rPr>
          <w:rFonts w:ascii="Times New Roman" w:eastAsia="黑体" w:hAnsi="Times New Roman" w:cs="Times New Roman"/>
          <w:color w:val="auto"/>
          <w:sz w:val="32"/>
          <w:szCs w:val="30"/>
        </w:rPr>
        <w:t>1.4</w:t>
      </w:r>
      <w:r>
        <w:rPr>
          <w:rFonts w:ascii="Times New Roman" w:eastAsia="黑体" w:hAnsi="Times New Roman" w:cs="Times New Roman" w:hint="eastAsia"/>
          <w:color w:val="auto"/>
          <w:sz w:val="32"/>
          <w:szCs w:val="30"/>
        </w:rPr>
        <w:t xml:space="preserve"> </w:t>
      </w:r>
      <w:r>
        <w:rPr>
          <w:rFonts w:ascii="Times New Roman" w:eastAsia="黑体" w:hAnsi="Times New Roman" w:cs="Times New Roman"/>
          <w:color w:val="auto"/>
          <w:sz w:val="32"/>
          <w:szCs w:val="30"/>
        </w:rPr>
        <w:t>参考资料</w:t>
      </w:r>
      <w:bookmarkEnd w:id="37"/>
      <w:bookmarkEnd w:id="38"/>
      <w:bookmarkEnd w:id="39"/>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王安生</w:t>
      </w:r>
      <w:r>
        <w:rPr>
          <w:rFonts w:ascii="Times New Roman" w:hAnsi="Times New Roman" w:cs="Times New Roman" w:hint="eastAsia"/>
          <w:sz w:val="24"/>
          <w:szCs w:val="24"/>
        </w:rPr>
        <w:t>.</w:t>
      </w:r>
      <w:r>
        <w:rPr>
          <w:rFonts w:ascii="Times New Roman" w:hAnsi="Times New Roman" w:cs="Times New Roman" w:hint="eastAsia"/>
          <w:sz w:val="24"/>
          <w:szCs w:val="24"/>
        </w:rPr>
        <w:t>《软件工程化》</w:t>
      </w:r>
      <w:r>
        <w:rPr>
          <w:rFonts w:ascii="Times New Roman" w:hAnsi="Times New Roman" w:cs="Times New Roman" w:hint="eastAsia"/>
          <w:sz w:val="24"/>
          <w:szCs w:val="24"/>
        </w:rPr>
        <w:t>.</w:t>
      </w:r>
      <w:r>
        <w:rPr>
          <w:rFonts w:ascii="Times New Roman" w:hAnsi="Times New Roman" w:cs="Times New Roman" w:hint="eastAsia"/>
          <w:sz w:val="24"/>
          <w:szCs w:val="24"/>
        </w:rPr>
        <w:t>清华大学出版社</w:t>
      </w:r>
      <w:bookmarkStart w:id="40" w:name="_Toc444262585"/>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韩万江</w:t>
      </w:r>
      <w:r>
        <w:rPr>
          <w:rFonts w:ascii="Times New Roman" w:hAnsi="Times New Roman" w:cs="Times New Roman" w:hint="eastAsia"/>
          <w:sz w:val="24"/>
          <w:szCs w:val="24"/>
        </w:rPr>
        <w:t xml:space="preserve">. </w:t>
      </w:r>
      <w:r>
        <w:rPr>
          <w:rFonts w:ascii="Times New Roman" w:hAnsi="Times New Roman" w:cs="Times New Roman" w:hint="eastAsia"/>
          <w:sz w:val="24"/>
          <w:szCs w:val="24"/>
        </w:rPr>
        <w:t>软件工程案例教程</w:t>
      </w:r>
      <w:r>
        <w:rPr>
          <w:rFonts w:ascii="Times New Roman" w:hAnsi="Times New Roman" w:cs="Times New Roman" w:hint="eastAsia"/>
          <w:sz w:val="24"/>
          <w:szCs w:val="24"/>
        </w:rPr>
        <w:t xml:space="preserve"> </w:t>
      </w:r>
      <w:r>
        <w:rPr>
          <w:rFonts w:ascii="Times New Roman" w:hAnsi="Times New Roman" w:cs="Times New Roman" w:hint="eastAsia"/>
          <w:sz w:val="24"/>
          <w:szCs w:val="24"/>
        </w:rPr>
        <w:t>第</w:t>
      </w:r>
      <w:r>
        <w:rPr>
          <w:rFonts w:ascii="Times New Roman" w:hAnsi="Times New Roman" w:cs="Times New Roman" w:hint="eastAsia"/>
          <w:sz w:val="24"/>
          <w:szCs w:val="24"/>
        </w:rPr>
        <w:t>2</w:t>
      </w:r>
      <w:r>
        <w:rPr>
          <w:rFonts w:ascii="Times New Roman" w:hAnsi="Times New Roman" w:cs="Times New Roman" w:hint="eastAsia"/>
          <w:sz w:val="24"/>
          <w:szCs w:val="24"/>
        </w:rPr>
        <w:t>版</w:t>
      </w:r>
      <w:proofErr w:type="gramStart"/>
      <w:r>
        <w:rPr>
          <w:rFonts w:ascii="Times New Roman" w:hAnsi="Times New Roman" w:cs="Times New Roman"/>
          <w:sz w:val="24"/>
          <w:szCs w:val="24"/>
        </w:rPr>
        <w:t>》</w:t>
      </w:r>
      <w:proofErr w:type="gramEnd"/>
      <w:r>
        <w:rPr>
          <w:rFonts w:ascii="Times New Roman" w:hAnsi="Times New Roman" w:cs="Times New Roman" w:hint="eastAsia"/>
          <w:sz w:val="24"/>
          <w:szCs w:val="24"/>
        </w:rPr>
        <w:t>机械工业出版社</w:t>
      </w:r>
    </w:p>
    <w:p w:rsidR="002157E1" w:rsidRDefault="00D72528">
      <w:pPr>
        <w:pStyle w:val="21"/>
        <w:spacing w:after="240"/>
        <w:rPr>
          <w:rFonts w:ascii="Times New Roman" w:eastAsia="黑体" w:hAnsi="Times New Roman" w:cs="Times New Roman"/>
          <w:color w:val="auto"/>
          <w:sz w:val="32"/>
          <w:szCs w:val="30"/>
        </w:rPr>
      </w:pPr>
      <w:bookmarkStart w:id="41" w:name="_Toc447980018"/>
      <w:bookmarkStart w:id="42" w:name="_Toc448260839"/>
      <w:r>
        <w:rPr>
          <w:rFonts w:ascii="Times New Roman" w:eastAsia="黑体" w:hAnsi="Times New Roman" w:cs="Times New Roman"/>
          <w:color w:val="auto"/>
          <w:sz w:val="32"/>
          <w:szCs w:val="30"/>
        </w:rPr>
        <w:t xml:space="preserve">1.5 </w:t>
      </w:r>
      <w:r>
        <w:rPr>
          <w:rFonts w:ascii="Times New Roman" w:eastAsia="黑体" w:hAnsi="Times New Roman" w:cs="Times New Roman"/>
          <w:color w:val="auto"/>
          <w:sz w:val="32"/>
          <w:szCs w:val="30"/>
        </w:rPr>
        <w:t>版本更新信息</w:t>
      </w:r>
      <w:bookmarkEnd w:id="40"/>
      <w:bookmarkEnd w:id="41"/>
      <w:bookmarkEnd w:id="42"/>
    </w:p>
    <w:p w:rsidR="002157E1" w:rsidRDefault="00D72528">
      <w:pPr>
        <w:spacing w:after="0" w:line="360" w:lineRule="auto"/>
        <w:ind w:firstLineChars="150" w:firstLine="360"/>
        <w:rPr>
          <w:rFonts w:ascii="Times New Roman" w:hAnsi="Times New Roman" w:cs="Times New Roman"/>
          <w:sz w:val="24"/>
          <w:szCs w:val="24"/>
        </w:rPr>
      </w:pPr>
      <w:r>
        <w:rPr>
          <w:rFonts w:ascii="Times New Roman" w:hAnsi="Times New Roman" w:cs="Times New Roman"/>
          <w:sz w:val="24"/>
          <w:szCs w:val="24"/>
        </w:rPr>
        <w:t>本文档的更新记录如</w:t>
      </w:r>
      <w:r>
        <w:rPr>
          <w:rFonts w:ascii="Times New Roman" w:hAnsi="Times New Roman" w:cs="Times New Roman" w:hint="eastAsia"/>
          <w:sz w:val="24"/>
          <w:szCs w:val="24"/>
        </w:rPr>
        <w:t>表</w:t>
      </w:r>
      <w:r>
        <w:rPr>
          <w:rFonts w:ascii="Times New Roman" w:hAnsi="Times New Roman" w:cs="Times New Roman" w:hint="eastAsia"/>
          <w:sz w:val="24"/>
          <w:szCs w:val="24"/>
        </w:rPr>
        <w:t>1-1</w:t>
      </w:r>
      <w:r>
        <w:rPr>
          <w:rFonts w:ascii="Times New Roman" w:hAnsi="Times New Roman" w:cs="Times New Roman"/>
          <w:sz w:val="24"/>
          <w:szCs w:val="24"/>
        </w:rPr>
        <w:t>所示。</w:t>
      </w:r>
    </w:p>
    <w:p w:rsidR="002157E1" w:rsidRDefault="002157E1">
      <w:pPr>
        <w:spacing w:after="0" w:line="360" w:lineRule="auto"/>
        <w:jc w:val="center"/>
        <w:rPr>
          <w:rFonts w:ascii="Times New Roman" w:hAnsi="Times New Roman" w:cs="Times New Roman"/>
          <w:sz w:val="21"/>
          <w:szCs w:val="21"/>
        </w:rPr>
      </w:pPr>
    </w:p>
    <w:p w:rsidR="002157E1" w:rsidRDefault="00D72528">
      <w:pPr>
        <w:spacing w:after="0" w:line="360" w:lineRule="auto"/>
        <w:ind w:firstLineChars="600" w:firstLine="1260"/>
        <w:rPr>
          <w:rFonts w:ascii="Times New Roman" w:hAnsi="Times New Roman" w:cs="Times New Roman"/>
          <w:sz w:val="21"/>
          <w:szCs w:val="21"/>
        </w:rPr>
      </w:pPr>
      <w:r>
        <w:rPr>
          <w:rFonts w:ascii="Times New Roman" w:hAnsi="Times New Roman" w:cs="Times New Roman" w:hint="eastAsia"/>
          <w:sz w:val="21"/>
          <w:szCs w:val="21"/>
        </w:rPr>
        <w:t>表</w:t>
      </w:r>
      <w:r>
        <w:rPr>
          <w:rFonts w:ascii="Times New Roman" w:hAnsi="Times New Roman" w:cs="Times New Roman"/>
          <w:sz w:val="21"/>
          <w:szCs w:val="21"/>
        </w:rPr>
        <w:t xml:space="preserve">1-1 </w:t>
      </w:r>
      <w:r>
        <w:rPr>
          <w:rFonts w:ascii="Times New Roman" w:hAnsi="Times New Roman" w:cs="Times New Roman" w:hint="eastAsia"/>
          <w:sz w:val="21"/>
          <w:szCs w:val="21"/>
        </w:rPr>
        <w:t>版本更新信息表</w:t>
      </w:r>
    </w:p>
    <w:tbl>
      <w:tblPr>
        <w:tblW w:w="68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185"/>
        <w:gridCol w:w="1184"/>
        <w:gridCol w:w="1461"/>
        <w:gridCol w:w="1382"/>
        <w:gridCol w:w="1610"/>
      </w:tblGrid>
      <w:tr w:rsidR="002157E1">
        <w:trPr>
          <w:trHeight w:val="281"/>
          <w:jc w:val="center"/>
        </w:trPr>
        <w:tc>
          <w:tcPr>
            <w:tcW w:w="1185"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修改编号</w:t>
            </w:r>
          </w:p>
        </w:tc>
        <w:tc>
          <w:tcPr>
            <w:tcW w:w="1184"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修改日期</w:t>
            </w:r>
          </w:p>
        </w:tc>
        <w:tc>
          <w:tcPr>
            <w:tcW w:w="1461"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修改后版本</w:t>
            </w:r>
          </w:p>
        </w:tc>
        <w:tc>
          <w:tcPr>
            <w:tcW w:w="1382"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修改位置</w:t>
            </w:r>
          </w:p>
        </w:tc>
        <w:tc>
          <w:tcPr>
            <w:tcW w:w="1610"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修改内容概述</w:t>
            </w:r>
          </w:p>
        </w:tc>
      </w:tr>
      <w:tr w:rsidR="002157E1">
        <w:trPr>
          <w:trHeight w:val="281"/>
          <w:jc w:val="center"/>
        </w:trPr>
        <w:tc>
          <w:tcPr>
            <w:tcW w:w="1185"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001</w:t>
            </w:r>
          </w:p>
        </w:tc>
        <w:tc>
          <w:tcPr>
            <w:tcW w:w="1184"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201</w:t>
            </w:r>
            <w:r>
              <w:rPr>
                <w:rFonts w:ascii="Times New Roman" w:hAnsi="Times New Roman" w:cs="Times New Roman" w:hint="eastAsia"/>
                <w:sz w:val="24"/>
                <w:szCs w:val="24"/>
              </w:rPr>
              <w:t>6</w:t>
            </w:r>
            <w:r>
              <w:rPr>
                <w:rFonts w:ascii="Times New Roman" w:hAnsi="Times New Roman" w:cs="Times New Roman"/>
                <w:sz w:val="24"/>
                <w:szCs w:val="24"/>
              </w:rPr>
              <w:t>.4.</w:t>
            </w:r>
            <w:r>
              <w:rPr>
                <w:rFonts w:ascii="Times New Roman" w:hAnsi="Times New Roman" w:cs="Times New Roman" w:hint="eastAsia"/>
                <w:sz w:val="24"/>
                <w:szCs w:val="24"/>
              </w:rPr>
              <w:t>9</w:t>
            </w:r>
          </w:p>
        </w:tc>
        <w:tc>
          <w:tcPr>
            <w:tcW w:w="1461"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1.0</w:t>
            </w:r>
          </w:p>
        </w:tc>
        <w:tc>
          <w:tcPr>
            <w:tcW w:w="1382"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全部</w:t>
            </w:r>
          </w:p>
        </w:tc>
        <w:tc>
          <w:tcPr>
            <w:tcW w:w="1610"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初始发布版本</w:t>
            </w:r>
          </w:p>
        </w:tc>
      </w:tr>
      <w:tr w:rsidR="002157E1">
        <w:trPr>
          <w:trHeight w:val="281"/>
          <w:jc w:val="center"/>
        </w:trPr>
        <w:tc>
          <w:tcPr>
            <w:tcW w:w="1185"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002</w:t>
            </w:r>
          </w:p>
        </w:tc>
        <w:tc>
          <w:tcPr>
            <w:tcW w:w="1184"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2016.4.11</w:t>
            </w:r>
          </w:p>
        </w:tc>
        <w:tc>
          <w:tcPr>
            <w:tcW w:w="1461" w:type="dxa"/>
            <w:vAlign w:val="center"/>
          </w:tcPr>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1.2</w:t>
            </w:r>
          </w:p>
        </w:tc>
        <w:tc>
          <w:tcPr>
            <w:tcW w:w="1382" w:type="dxa"/>
            <w:vAlign w:val="center"/>
          </w:tcPr>
          <w:p w:rsidR="002157E1" w:rsidRDefault="002157E1">
            <w:pPr>
              <w:spacing w:after="0" w:line="360" w:lineRule="auto"/>
              <w:jc w:val="center"/>
              <w:rPr>
                <w:rFonts w:ascii="Times New Roman" w:hAnsi="Times New Roman" w:cs="Times New Roman"/>
                <w:sz w:val="24"/>
                <w:szCs w:val="24"/>
              </w:rPr>
            </w:pPr>
          </w:p>
        </w:tc>
        <w:tc>
          <w:tcPr>
            <w:tcW w:w="1610" w:type="dxa"/>
            <w:vAlign w:val="center"/>
          </w:tcPr>
          <w:p w:rsidR="002157E1" w:rsidRDefault="002157E1">
            <w:pPr>
              <w:spacing w:after="0" w:line="360" w:lineRule="auto"/>
              <w:jc w:val="center"/>
              <w:rPr>
                <w:rFonts w:ascii="Times New Roman" w:hAnsi="Times New Roman" w:cs="Times New Roman"/>
                <w:sz w:val="24"/>
                <w:szCs w:val="24"/>
              </w:rPr>
            </w:pPr>
          </w:p>
        </w:tc>
      </w:tr>
    </w:tbl>
    <w:p w:rsidR="002157E1" w:rsidRDefault="002157E1">
      <w:pPr>
        <w:spacing w:after="0" w:line="360" w:lineRule="auto"/>
        <w:rPr>
          <w:rFonts w:ascii="Times New Roman" w:hAnsi="Times New Roman" w:cs="Times New Roman"/>
          <w:sz w:val="24"/>
          <w:szCs w:val="24"/>
        </w:rPr>
      </w:pPr>
    </w:p>
    <w:p w:rsidR="002157E1" w:rsidRDefault="00D72528">
      <w:pPr>
        <w:pStyle w:val="10"/>
        <w:spacing w:after="240" w:line="360" w:lineRule="auto"/>
        <w:rPr>
          <w:rFonts w:ascii="Times New Roman" w:eastAsia="黑体" w:hAnsi="Times New Roman" w:cs="Times New Roman"/>
          <w:color w:val="auto"/>
          <w:sz w:val="44"/>
          <w:szCs w:val="44"/>
        </w:rPr>
      </w:pPr>
      <w:bookmarkStart w:id="43" w:name="_Toc448260840"/>
      <w:r>
        <w:rPr>
          <w:rFonts w:ascii="Times New Roman" w:eastAsia="黑体" w:hAnsi="Times New Roman" w:cs="Times New Roman"/>
          <w:color w:val="auto"/>
          <w:sz w:val="44"/>
          <w:szCs w:val="44"/>
        </w:rPr>
        <w:t>2</w:t>
      </w:r>
      <w:r>
        <w:rPr>
          <w:rFonts w:ascii="Times New Roman" w:eastAsia="黑体" w:hAnsi="Times New Roman" w:cs="Times New Roman"/>
          <w:color w:val="auto"/>
          <w:sz w:val="44"/>
          <w:szCs w:val="44"/>
        </w:rPr>
        <w:t>．项目</w:t>
      </w:r>
      <w:r>
        <w:rPr>
          <w:rFonts w:ascii="Times New Roman" w:eastAsia="黑体" w:hAnsi="Times New Roman" w:cs="Times New Roman" w:hint="eastAsia"/>
          <w:color w:val="auto"/>
          <w:sz w:val="44"/>
          <w:szCs w:val="44"/>
        </w:rPr>
        <w:t>需求</w:t>
      </w:r>
      <w:r>
        <w:rPr>
          <w:rFonts w:ascii="Times New Roman" w:eastAsia="黑体" w:hAnsi="Times New Roman" w:cs="Times New Roman"/>
          <w:color w:val="auto"/>
          <w:sz w:val="44"/>
          <w:szCs w:val="44"/>
        </w:rPr>
        <w:t>简介</w:t>
      </w:r>
      <w:bookmarkEnd w:id="43"/>
    </w:p>
    <w:p w:rsidR="002157E1" w:rsidRDefault="00D72528">
      <w:pPr>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本项目做的是一个美食食谱查阅及分享的手机应用，项目的主要目标是：</w:t>
      </w:r>
    </w:p>
    <w:p w:rsidR="002157E1" w:rsidRDefault="00D72528">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用户在</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登录的状态下以游客身份仍可以使用除上传食谱和关注等的其他功能。</w:t>
      </w:r>
    </w:p>
    <w:p w:rsidR="002157E1" w:rsidRDefault="00D72528">
      <w:pPr>
        <w:numPr>
          <w:ilvl w:val="0"/>
          <w:numId w:val="13"/>
        </w:numPr>
        <w:spacing w:after="0" w:line="360" w:lineRule="auto"/>
        <w:rPr>
          <w:rFonts w:ascii="Times New Roman" w:hAnsi="Times New Roman" w:cs="Times New Roman"/>
          <w:sz w:val="24"/>
          <w:szCs w:val="24"/>
        </w:rPr>
      </w:pPr>
      <w:r>
        <w:rPr>
          <w:rFonts w:ascii="Times New Roman" w:hAnsi="Times New Roman" w:cs="Times New Roman"/>
          <w:sz w:val="24"/>
          <w:szCs w:val="24"/>
        </w:rPr>
        <w:t>用户注册登录后可以使用</w:t>
      </w:r>
      <w:r>
        <w:rPr>
          <w:rFonts w:ascii="Times New Roman" w:hAnsi="Times New Roman" w:cs="Times New Roman"/>
          <w:sz w:val="24"/>
          <w:szCs w:val="24"/>
        </w:rPr>
        <w:t>APP</w:t>
      </w:r>
      <w:r>
        <w:rPr>
          <w:rFonts w:ascii="Times New Roman" w:hAnsi="Times New Roman" w:cs="Times New Roman"/>
          <w:sz w:val="24"/>
          <w:szCs w:val="24"/>
        </w:rPr>
        <w:t>上的所有功能</w:t>
      </w:r>
      <w:r>
        <w:rPr>
          <w:rFonts w:ascii="Times New Roman" w:hAnsi="Times New Roman" w:cs="Times New Roman" w:hint="eastAsia"/>
          <w:sz w:val="24"/>
          <w:szCs w:val="24"/>
        </w:rPr>
        <w:t>，</w:t>
      </w:r>
      <w:r>
        <w:rPr>
          <w:rFonts w:ascii="Times New Roman" w:hAnsi="Times New Roman" w:cs="Times New Roman"/>
          <w:sz w:val="24"/>
          <w:szCs w:val="24"/>
        </w:rPr>
        <w:t>包括</w:t>
      </w:r>
      <w:r>
        <w:rPr>
          <w:rFonts w:ascii="Times New Roman" w:hAnsi="Times New Roman" w:cs="Times New Roman" w:hint="eastAsia"/>
          <w:sz w:val="24"/>
          <w:szCs w:val="24"/>
        </w:rPr>
        <w:t>：查看季节套餐、美食食谱，逛美食圈，发布自己的食谱，关注他人和收藏他人食谱。</w:t>
      </w:r>
    </w:p>
    <w:p w:rsidR="002157E1" w:rsidRDefault="00D72528">
      <w:pPr>
        <w:numPr>
          <w:ilvl w:val="0"/>
          <w:numId w:val="13"/>
        </w:numPr>
        <w:spacing w:after="0" w:line="360" w:lineRule="auto"/>
        <w:rPr>
          <w:rFonts w:ascii="Times New Roman" w:hAnsi="Times New Roman" w:cs="Times New Roman"/>
          <w:sz w:val="24"/>
          <w:szCs w:val="24"/>
        </w:rPr>
      </w:pPr>
      <w:r>
        <w:rPr>
          <w:rFonts w:ascii="Times New Roman" w:hAnsi="Times New Roman" w:cs="Times New Roman" w:hint="eastAsia"/>
          <w:sz w:val="24"/>
          <w:szCs w:val="24"/>
        </w:rPr>
        <w:t>后台需要有管理页面，用以审核用户发布的食谱；同时对数据库进行相关的维护。</w:t>
      </w:r>
    </w:p>
    <w:p w:rsidR="002157E1" w:rsidRDefault="00D72528">
      <w:pPr>
        <w:pStyle w:val="10"/>
        <w:spacing w:after="240" w:line="360" w:lineRule="auto"/>
        <w:rPr>
          <w:rFonts w:ascii="Times New Roman" w:eastAsia="黑体" w:hAnsi="Times New Roman" w:cs="Times New Roman"/>
          <w:color w:val="auto"/>
          <w:sz w:val="44"/>
          <w:szCs w:val="44"/>
        </w:rPr>
      </w:pPr>
      <w:bookmarkStart w:id="44" w:name="_Toc448260841"/>
      <w:r>
        <w:rPr>
          <w:rFonts w:ascii="Times New Roman" w:eastAsia="黑体" w:hAnsi="Times New Roman" w:cs="Times New Roman"/>
          <w:color w:val="auto"/>
          <w:sz w:val="44"/>
          <w:szCs w:val="44"/>
        </w:rPr>
        <w:t>3</w:t>
      </w:r>
      <w:r>
        <w:rPr>
          <w:rFonts w:ascii="Times New Roman" w:eastAsia="黑体" w:hAnsi="Times New Roman" w:cs="Times New Roman"/>
          <w:color w:val="auto"/>
          <w:sz w:val="44"/>
          <w:szCs w:val="44"/>
        </w:rPr>
        <w:t>．</w:t>
      </w:r>
      <w:r>
        <w:rPr>
          <w:rFonts w:ascii="Times New Roman" w:eastAsia="黑体" w:hAnsi="Times New Roman" w:cs="Times New Roman" w:hint="eastAsia"/>
          <w:color w:val="auto"/>
          <w:sz w:val="44"/>
          <w:szCs w:val="44"/>
        </w:rPr>
        <w:t>体系结构</w:t>
      </w:r>
      <w:r>
        <w:rPr>
          <w:rFonts w:ascii="Times New Roman" w:eastAsia="黑体" w:hAnsi="Times New Roman" w:cs="Times New Roman"/>
          <w:color w:val="auto"/>
          <w:sz w:val="44"/>
          <w:szCs w:val="44"/>
        </w:rPr>
        <w:t>设计</w:t>
      </w:r>
      <w:bookmarkEnd w:id="44"/>
    </w:p>
    <w:p w:rsidR="002157E1" w:rsidRDefault="00D72528">
      <w:pPr>
        <w:pStyle w:val="21"/>
        <w:spacing w:line="360" w:lineRule="auto"/>
        <w:rPr>
          <w:rFonts w:ascii="Times New Roman" w:eastAsia="黑体" w:hAnsi="Times New Roman" w:cs="Times New Roman"/>
          <w:color w:val="auto"/>
          <w:sz w:val="30"/>
          <w:szCs w:val="30"/>
        </w:rPr>
      </w:pPr>
      <w:bookmarkStart w:id="45" w:name="_Toc416086843"/>
      <w:bookmarkStart w:id="46" w:name="_Toc416124646"/>
      <w:bookmarkStart w:id="47" w:name="_Toc416858139"/>
      <w:bookmarkStart w:id="48" w:name="_Toc448260842"/>
      <w:r>
        <w:rPr>
          <w:rFonts w:ascii="Times New Roman" w:eastAsia="黑体" w:hAnsi="Times New Roman" w:cs="Times New Roman"/>
          <w:color w:val="auto"/>
          <w:sz w:val="30"/>
          <w:szCs w:val="30"/>
        </w:rPr>
        <w:t>3.1</w:t>
      </w:r>
      <w:bookmarkEnd w:id="45"/>
      <w:bookmarkEnd w:id="46"/>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设计</w:t>
      </w:r>
      <w:bookmarkEnd w:id="47"/>
      <w:r>
        <w:rPr>
          <w:rFonts w:ascii="Times New Roman" w:eastAsia="黑体" w:hAnsi="Times New Roman" w:cs="Times New Roman"/>
          <w:color w:val="auto"/>
          <w:sz w:val="30"/>
          <w:szCs w:val="30"/>
        </w:rPr>
        <w:t>简介</w:t>
      </w:r>
      <w:bookmarkEnd w:id="48"/>
    </w:p>
    <w:p w:rsidR="002157E1" w:rsidRDefault="00D7252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w:t>
      </w:r>
      <w:r>
        <w:rPr>
          <w:rFonts w:ascii="Times New Roman" w:hAnsi="Times New Roman" w:cs="Times New Roman"/>
          <w:sz w:val="24"/>
          <w:szCs w:val="24"/>
        </w:rPr>
        <w:t>系统本着软件设计原则，采用</w:t>
      </w:r>
      <w:r>
        <w:rPr>
          <w:rFonts w:ascii="Times New Roman" w:hAnsi="Times New Roman" w:cs="Times New Roman" w:hint="eastAsia"/>
          <w:sz w:val="24"/>
          <w:szCs w:val="24"/>
        </w:rPr>
        <w:t>MVC</w:t>
      </w:r>
      <w:r>
        <w:rPr>
          <w:rFonts w:ascii="Times New Roman" w:hAnsi="Times New Roman" w:cs="Times New Roman"/>
          <w:sz w:val="24"/>
          <w:szCs w:val="24"/>
        </w:rPr>
        <w:t>的体系结构</w:t>
      </w:r>
      <w:r>
        <w:rPr>
          <w:rFonts w:ascii="Times New Roman" w:hAnsi="Times New Roman" w:cs="Times New Roman" w:hint="eastAsia"/>
          <w:sz w:val="24"/>
          <w:szCs w:val="24"/>
        </w:rPr>
        <w:t>，在体系架构上选择客户端使用</w:t>
      </w:r>
      <w:r>
        <w:rPr>
          <w:rFonts w:ascii="Times New Roman" w:hAnsi="Times New Roman" w:cs="Times New Roman" w:hint="eastAsia"/>
          <w:sz w:val="24"/>
          <w:szCs w:val="24"/>
        </w:rPr>
        <w:t>Android</w:t>
      </w:r>
      <w:r>
        <w:rPr>
          <w:rFonts w:ascii="Times New Roman" w:hAnsi="Times New Roman" w:cs="Times New Roman" w:hint="eastAsia"/>
          <w:sz w:val="24"/>
          <w:szCs w:val="24"/>
        </w:rPr>
        <w:t>，后台使用</w:t>
      </w:r>
      <w:r>
        <w:rPr>
          <w:rFonts w:ascii="Times New Roman" w:hAnsi="Times New Roman" w:cs="Times New Roman" w:hint="eastAsia"/>
          <w:sz w:val="24"/>
          <w:szCs w:val="24"/>
        </w:rPr>
        <w:t>Hibernate</w:t>
      </w:r>
      <w:r>
        <w:rPr>
          <w:rFonts w:ascii="Times New Roman" w:hAnsi="Times New Roman" w:cs="Times New Roman" w:hint="eastAsia"/>
          <w:sz w:val="24"/>
          <w:szCs w:val="24"/>
        </w:rPr>
        <w:t>和</w:t>
      </w:r>
      <w:r>
        <w:rPr>
          <w:rFonts w:ascii="Times New Roman" w:hAnsi="Times New Roman" w:cs="Times New Roman" w:hint="eastAsia"/>
          <w:sz w:val="24"/>
          <w:szCs w:val="24"/>
        </w:rPr>
        <w:t>Spring</w:t>
      </w:r>
      <w:r>
        <w:rPr>
          <w:rFonts w:ascii="Times New Roman" w:hAnsi="Times New Roman" w:cs="Times New Roman" w:hint="eastAsia"/>
          <w:sz w:val="24"/>
          <w:szCs w:val="24"/>
        </w:rPr>
        <w:t>的架构。</w:t>
      </w:r>
    </w:p>
    <w:p w:rsidR="002157E1" w:rsidRDefault="00D72528">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系统的体系</w:t>
      </w:r>
      <w:r>
        <w:rPr>
          <w:rFonts w:ascii="Times New Roman" w:hAnsi="Times New Roman" w:cs="Times New Roman"/>
          <w:sz w:val="24"/>
          <w:szCs w:val="24"/>
        </w:rPr>
        <w:t>结构图如图</w:t>
      </w:r>
      <w:r>
        <w:rPr>
          <w:rFonts w:ascii="Times New Roman" w:hAnsi="Times New Roman" w:cs="Times New Roman" w:hint="eastAsia"/>
          <w:sz w:val="24"/>
          <w:szCs w:val="24"/>
        </w:rPr>
        <w:t>3-1-</w:t>
      </w:r>
      <w:r>
        <w:rPr>
          <w:rFonts w:ascii="Times New Roman" w:hAnsi="Times New Roman" w:cs="Times New Roman"/>
          <w:sz w:val="24"/>
          <w:szCs w:val="24"/>
        </w:rPr>
        <w:t>1</w:t>
      </w:r>
      <w:r>
        <w:rPr>
          <w:rFonts w:ascii="Times New Roman" w:hAnsi="Times New Roman" w:cs="Times New Roman"/>
          <w:sz w:val="24"/>
          <w:szCs w:val="24"/>
        </w:rPr>
        <w:t>所示。</w:t>
      </w:r>
    </w:p>
    <w:p w:rsidR="002157E1" w:rsidRDefault="00D91254">
      <w:pPr>
        <w:spacing w:line="360" w:lineRule="auto"/>
        <w:ind w:firstLineChars="200" w:firstLine="440"/>
        <w:jc w:val="center"/>
        <w:rPr>
          <w:rFonts w:ascii="Times New Roman" w:hAnsi="Times New Roman" w:cs="Times New Roman"/>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241.65pt">
            <v:imagedata r:id="rId16" o:title=""/>
          </v:shape>
        </w:pict>
      </w:r>
    </w:p>
    <w:p w:rsidR="002157E1" w:rsidRDefault="00D72528">
      <w:pPr>
        <w:spacing w:line="36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3-</w:t>
      </w:r>
      <w:r>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 xml:space="preserve">1 </w:t>
      </w:r>
      <w:r>
        <w:rPr>
          <w:rFonts w:ascii="Times New Roman" w:hAnsi="Times New Roman" w:cs="Times New Roman"/>
          <w:sz w:val="24"/>
          <w:szCs w:val="24"/>
        </w:rPr>
        <w:t>体系结构图</w:t>
      </w:r>
    </w:p>
    <w:p w:rsidR="002157E1" w:rsidRDefault="002157E1">
      <w:pPr>
        <w:spacing w:line="360" w:lineRule="auto"/>
        <w:ind w:firstLineChars="200" w:firstLine="480"/>
        <w:jc w:val="center"/>
        <w:rPr>
          <w:rFonts w:ascii="Times New Roman" w:hAnsi="Times New Roman" w:cs="Times New Roman"/>
          <w:sz w:val="24"/>
          <w:szCs w:val="24"/>
        </w:rPr>
      </w:pPr>
    </w:p>
    <w:p w:rsidR="002157E1" w:rsidRDefault="00D72528">
      <w:pPr>
        <w:pStyle w:val="21"/>
        <w:spacing w:line="360" w:lineRule="auto"/>
        <w:rPr>
          <w:rFonts w:ascii="Times New Roman" w:eastAsia="黑体" w:hAnsi="Times New Roman" w:cs="Times New Roman"/>
          <w:color w:val="auto"/>
          <w:sz w:val="30"/>
          <w:szCs w:val="30"/>
        </w:rPr>
      </w:pPr>
      <w:bookmarkStart w:id="49" w:name="_Toc416858140"/>
      <w:bookmarkStart w:id="50" w:name="_Toc448260843"/>
      <w:r>
        <w:rPr>
          <w:rFonts w:ascii="Times New Roman" w:eastAsia="黑体" w:hAnsi="Times New Roman" w:cs="Times New Roman"/>
          <w:color w:val="auto"/>
          <w:sz w:val="30"/>
          <w:szCs w:val="30"/>
        </w:rPr>
        <w:lastRenderedPageBreak/>
        <w:t>3.2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详细设计</w:t>
      </w:r>
      <w:bookmarkEnd w:id="49"/>
      <w:bookmarkEnd w:id="50"/>
    </w:p>
    <w:p w:rsidR="002157E1" w:rsidRDefault="00D72528">
      <w:pPr>
        <w:rPr>
          <w:rFonts w:ascii="Times New Roman" w:hAnsi="Times New Roman" w:cs="Times New Roman"/>
        </w:rPr>
      </w:pPr>
      <w:r>
        <w:rPr>
          <w:rFonts w:ascii="Times New Roman" w:hAnsi="Times New Roman" w:cs="Times New Roman"/>
        </w:rPr>
        <w:tab/>
      </w:r>
      <w:r>
        <w:rPr>
          <w:rFonts w:ascii="Times New Roman" w:hAnsi="Times New Roman" w:cs="Times New Roman"/>
        </w:rPr>
        <w:t>系统的分层结构图如图</w:t>
      </w:r>
      <w:r>
        <w:rPr>
          <w:rFonts w:ascii="Times New Roman" w:hAnsi="Times New Roman" w:cs="Times New Roman" w:hint="eastAsia"/>
        </w:rPr>
        <w:t>3-</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rPr>
        <w:t>所示</w:t>
      </w:r>
      <w:r>
        <w:rPr>
          <w:rFonts w:ascii="Times New Roman" w:hAnsi="Times New Roman" w:cs="Times New Roman" w:hint="eastAsia"/>
        </w:rPr>
        <w:t>，主要分为</w:t>
      </w:r>
      <w:r>
        <w:rPr>
          <w:rFonts w:ascii="Times New Roman" w:hAnsi="Times New Roman" w:cs="Times New Roman" w:hint="eastAsia"/>
        </w:rPr>
        <w:t>5</w:t>
      </w:r>
      <w:r>
        <w:rPr>
          <w:rFonts w:ascii="Times New Roman" w:hAnsi="Times New Roman" w:cs="Times New Roman" w:hint="eastAsia"/>
        </w:rPr>
        <w:t>层。</w:t>
      </w:r>
      <w:r>
        <w:rPr>
          <w:rFonts w:ascii="Times New Roman" w:hAnsi="Times New Roman" w:cs="Times New Roman" w:hint="eastAsia"/>
          <w:noProof/>
        </w:rPr>
        <w:drawing>
          <wp:inline distT="0" distB="0" distL="114300" distR="114300">
            <wp:extent cx="6015355" cy="5988050"/>
            <wp:effectExtent l="0" t="0" r="0" b="0"/>
            <wp:docPr id="3" name="图片 3" descr="面向领域-详细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面向领域-详细设计"/>
                    <pic:cNvPicPr>
                      <a:picLocks noChangeAspect="1"/>
                    </pic:cNvPicPr>
                  </pic:nvPicPr>
                  <pic:blipFill>
                    <a:blip r:embed="rId17"/>
                    <a:stretch>
                      <a:fillRect/>
                    </a:stretch>
                  </pic:blipFill>
                  <pic:spPr>
                    <a:xfrm>
                      <a:off x="0" y="0"/>
                      <a:ext cx="6015355" cy="5988050"/>
                    </a:xfrm>
                    <a:prstGeom prst="rect">
                      <a:avLst/>
                    </a:prstGeom>
                  </pic:spPr>
                </pic:pic>
              </a:graphicData>
            </a:graphic>
          </wp:inline>
        </w:drawing>
      </w:r>
    </w:p>
    <w:p w:rsidR="002157E1" w:rsidRDefault="00D72528">
      <w:pPr>
        <w:spacing w:line="360" w:lineRule="auto"/>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3-2-1 </w:t>
      </w:r>
      <w:r>
        <w:rPr>
          <w:rFonts w:ascii="Times New Roman" w:hAnsi="Times New Roman" w:cs="Times New Roman" w:hint="eastAsia"/>
        </w:rPr>
        <w:t>分层结构图</w:t>
      </w:r>
    </w:p>
    <w:p w:rsidR="002157E1" w:rsidRDefault="00D72528">
      <w:pPr>
        <w:pStyle w:val="32"/>
        <w:spacing w:line="360" w:lineRule="auto"/>
        <w:rPr>
          <w:rFonts w:ascii="Times New Roman" w:eastAsia="黑体" w:hAnsi="Times New Roman" w:cs="Times New Roman"/>
          <w:color w:val="auto"/>
          <w:sz w:val="28"/>
          <w:szCs w:val="28"/>
        </w:rPr>
      </w:pPr>
      <w:bookmarkStart w:id="51" w:name="_Toc448260844"/>
      <w:r>
        <w:rPr>
          <w:rFonts w:ascii="Times New Roman" w:eastAsia="黑体" w:hAnsi="Times New Roman" w:cs="Times New Roman"/>
          <w:color w:val="auto"/>
          <w:sz w:val="28"/>
          <w:szCs w:val="28"/>
        </w:rPr>
        <w:t xml:space="preserve">3.2.1 </w:t>
      </w:r>
      <w:r>
        <w:rPr>
          <w:rFonts w:ascii="Times New Roman" w:eastAsia="黑体" w:hAnsi="Times New Roman" w:cs="Times New Roman"/>
          <w:color w:val="auto"/>
          <w:sz w:val="28"/>
          <w:szCs w:val="28"/>
        </w:rPr>
        <w:t>表现层</w:t>
      </w:r>
      <w:bookmarkEnd w:id="51"/>
    </w:p>
    <w:p w:rsidR="002157E1" w:rsidRDefault="00D72528">
      <w:pPr>
        <w:pStyle w:val="a6"/>
        <w:ind w:left="0"/>
      </w:pPr>
      <w:r>
        <w:rPr>
          <w:rFonts w:hint="eastAsia"/>
        </w:rPr>
        <w:tab/>
      </w:r>
      <w:r>
        <w:rPr>
          <w:rFonts w:hint="eastAsia"/>
        </w:rPr>
        <w:t>表现层主要有以下这些</w:t>
      </w:r>
      <w:r>
        <w:rPr>
          <w:rFonts w:hint="eastAsia"/>
        </w:rPr>
        <w:t>Android</w:t>
      </w:r>
      <w:r>
        <w:rPr>
          <w:rFonts w:hint="eastAsia"/>
        </w:rPr>
        <w:t>端的页面（其设计详见</w:t>
      </w:r>
      <w:r>
        <w:rPr>
          <w:rFonts w:hint="eastAsia"/>
        </w:rPr>
        <w:t>6</w:t>
      </w:r>
      <w:r>
        <w:rPr>
          <w:rFonts w:hint="eastAsia"/>
        </w:rPr>
        <w:t>界面设计）</w:t>
      </w:r>
    </w:p>
    <w:tbl>
      <w:tblPr>
        <w:tblStyle w:val="af4"/>
        <w:tblW w:w="8522" w:type="dxa"/>
        <w:tblLayout w:type="fixed"/>
        <w:tblLook w:val="04A0" w:firstRow="1" w:lastRow="0" w:firstColumn="1" w:lastColumn="0" w:noHBand="0" w:noVBand="1"/>
      </w:tblPr>
      <w:tblGrid>
        <w:gridCol w:w="4261"/>
        <w:gridCol w:w="4261"/>
      </w:tblGrid>
      <w:tr w:rsidR="002157E1">
        <w:tc>
          <w:tcPr>
            <w:tcW w:w="4261" w:type="dxa"/>
          </w:tcPr>
          <w:p w:rsidR="002157E1" w:rsidRDefault="00D72528">
            <w:pPr>
              <w:pStyle w:val="a6"/>
              <w:ind w:left="0"/>
              <w:jc w:val="center"/>
            </w:pPr>
            <w:r>
              <w:rPr>
                <w:rFonts w:hint="eastAsia"/>
              </w:rPr>
              <w:t>页面名</w:t>
            </w:r>
          </w:p>
        </w:tc>
        <w:tc>
          <w:tcPr>
            <w:tcW w:w="4261" w:type="dxa"/>
          </w:tcPr>
          <w:p w:rsidR="002157E1" w:rsidRDefault="00D72528">
            <w:pPr>
              <w:pStyle w:val="a6"/>
              <w:ind w:left="0"/>
              <w:jc w:val="center"/>
            </w:pPr>
            <w:r>
              <w:rPr>
                <w:rFonts w:hint="eastAsia"/>
              </w:rPr>
              <w:t>在程序中的命名</w:t>
            </w:r>
          </w:p>
        </w:tc>
      </w:tr>
      <w:tr w:rsidR="002157E1">
        <w:tc>
          <w:tcPr>
            <w:tcW w:w="4261" w:type="dxa"/>
          </w:tcPr>
          <w:p w:rsidR="002157E1" w:rsidRDefault="00D72528">
            <w:pPr>
              <w:pStyle w:val="a6"/>
              <w:ind w:left="0"/>
              <w:jc w:val="center"/>
            </w:pPr>
            <w:r>
              <w:rPr>
                <w:rFonts w:hint="eastAsia"/>
              </w:rPr>
              <w:t>用户页面</w:t>
            </w:r>
          </w:p>
        </w:tc>
        <w:tc>
          <w:tcPr>
            <w:tcW w:w="4261" w:type="dxa"/>
          </w:tcPr>
          <w:p w:rsidR="002157E1" w:rsidRDefault="00D72528">
            <w:pPr>
              <w:pStyle w:val="a6"/>
              <w:ind w:left="0"/>
              <w:jc w:val="center"/>
            </w:pPr>
            <w:r>
              <w:rPr>
                <w:rFonts w:hint="eastAsia"/>
              </w:rPr>
              <w:t>activity_user.xml</w:t>
            </w:r>
          </w:p>
        </w:tc>
      </w:tr>
      <w:tr w:rsidR="002157E1">
        <w:tc>
          <w:tcPr>
            <w:tcW w:w="4261" w:type="dxa"/>
          </w:tcPr>
          <w:p w:rsidR="002157E1" w:rsidRDefault="00D72528">
            <w:pPr>
              <w:pStyle w:val="a6"/>
              <w:ind w:left="0"/>
              <w:jc w:val="center"/>
            </w:pPr>
            <w:r>
              <w:rPr>
                <w:rFonts w:hint="eastAsia"/>
              </w:rPr>
              <w:lastRenderedPageBreak/>
              <w:t>首页页面</w:t>
            </w:r>
          </w:p>
        </w:tc>
        <w:tc>
          <w:tcPr>
            <w:tcW w:w="4261" w:type="dxa"/>
          </w:tcPr>
          <w:p w:rsidR="002157E1" w:rsidRDefault="00D72528">
            <w:pPr>
              <w:pStyle w:val="a6"/>
              <w:ind w:left="0"/>
              <w:jc w:val="center"/>
            </w:pPr>
            <w:r>
              <w:rPr>
                <w:rFonts w:hint="eastAsia"/>
              </w:rPr>
              <w:t>activity_main.xml</w:t>
            </w:r>
          </w:p>
        </w:tc>
      </w:tr>
      <w:tr w:rsidR="002157E1">
        <w:tc>
          <w:tcPr>
            <w:tcW w:w="4261" w:type="dxa"/>
          </w:tcPr>
          <w:p w:rsidR="002157E1" w:rsidRDefault="00D72528">
            <w:pPr>
              <w:pStyle w:val="a6"/>
              <w:ind w:left="0"/>
              <w:jc w:val="center"/>
            </w:pPr>
            <w:r>
              <w:rPr>
                <w:rFonts w:hint="eastAsia"/>
              </w:rPr>
              <w:t>季节套餐页面</w:t>
            </w:r>
          </w:p>
        </w:tc>
        <w:tc>
          <w:tcPr>
            <w:tcW w:w="4261" w:type="dxa"/>
          </w:tcPr>
          <w:p w:rsidR="002157E1" w:rsidRDefault="00D72528">
            <w:pPr>
              <w:pStyle w:val="a6"/>
              <w:ind w:left="0"/>
              <w:jc w:val="center"/>
            </w:pPr>
            <w:r>
              <w:rPr>
                <w:rFonts w:hint="eastAsia"/>
              </w:rPr>
              <w:t>activity_seasonset.xml</w:t>
            </w:r>
          </w:p>
        </w:tc>
      </w:tr>
      <w:tr w:rsidR="002157E1">
        <w:tc>
          <w:tcPr>
            <w:tcW w:w="4261" w:type="dxa"/>
          </w:tcPr>
          <w:p w:rsidR="002157E1" w:rsidRDefault="00D72528">
            <w:pPr>
              <w:pStyle w:val="a6"/>
              <w:ind w:left="0"/>
              <w:jc w:val="center"/>
            </w:pPr>
            <w:r>
              <w:rPr>
                <w:rFonts w:hint="eastAsia"/>
              </w:rPr>
              <w:t>美食食谱页面</w:t>
            </w:r>
          </w:p>
        </w:tc>
        <w:tc>
          <w:tcPr>
            <w:tcW w:w="4261" w:type="dxa"/>
          </w:tcPr>
          <w:p w:rsidR="002157E1" w:rsidRDefault="00D72528">
            <w:pPr>
              <w:pStyle w:val="a6"/>
              <w:ind w:left="0"/>
              <w:jc w:val="center"/>
            </w:pPr>
            <w:r>
              <w:rPr>
                <w:rFonts w:hint="eastAsia"/>
              </w:rPr>
              <w:t>activity_recipe.xml</w:t>
            </w:r>
          </w:p>
        </w:tc>
      </w:tr>
      <w:tr w:rsidR="002157E1">
        <w:tc>
          <w:tcPr>
            <w:tcW w:w="4261" w:type="dxa"/>
          </w:tcPr>
          <w:p w:rsidR="002157E1" w:rsidRDefault="00D72528">
            <w:pPr>
              <w:pStyle w:val="a6"/>
              <w:ind w:left="0"/>
              <w:jc w:val="center"/>
            </w:pPr>
            <w:r>
              <w:rPr>
                <w:rFonts w:hint="eastAsia"/>
              </w:rPr>
              <w:t>美食圈页面</w:t>
            </w:r>
          </w:p>
        </w:tc>
        <w:tc>
          <w:tcPr>
            <w:tcW w:w="4261" w:type="dxa"/>
          </w:tcPr>
          <w:p w:rsidR="002157E1" w:rsidRDefault="00D72528">
            <w:pPr>
              <w:pStyle w:val="a6"/>
              <w:ind w:left="0"/>
              <w:jc w:val="center"/>
            </w:pPr>
            <w:r>
              <w:rPr>
                <w:rFonts w:hint="eastAsia"/>
              </w:rPr>
              <w:t>activity_foodcircle.xml</w:t>
            </w:r>
          </w:p>
        </w:tc>
      </w:tr>
      <w:tr w:rsidR="002157E1">
        <w:tc>
          <w:tcPr>
            <w:tcW w:w="4261" w:type="dxa"/>
          </w:tcPr>
          <w:p w:rsidR="002157E1" w:rsidRDefault="00D72528">
            <w:pPr>
              <w:pStyle w:val="a6"/>
              <w:ind w:left="0"/>
              <w:jc w:val="center"/>
            </w:pPr>
            <w:r>
              <w:rPr>
                <w:rFonts w:hint="eastAsia"/>
              </w:rPr>
              <w:t>上传页面</w:t>
            </w:r>
          </w:p>
        </w:tc>
        <w:tc>
          <w:tcPr>
            <w:tcW w:w="4261" w:type="dxa"/>
          </w:tcPr>
          <w:p w:rsidR="002157E1" w:rsidRDefault="00D72528">
            <w:pPr>
              <w:pStyle w:val="a6"/>
              <w:ind w:left="0"/>
              <w:jc w:val="center"/>
            </w:pPr>
            <w:r>
              <w:rPr>
                <w:rFonts w:hint="eastAsia"/>
              </w:rPr>
              <w:t>activity_up.xml</w:t>
            </w:r>
          </w:p>
        </w:tc>
      </w:tr>
    </w:tbl>
    <w:p w:rsidR="002157E1" w:rsidRDefault="002157E1">
      <w:pPr>
        <w:widowControl w:val="0"/>
        <w:spacing w:after="0" w:line="360" w:lineRule="auto"/>
        <w:rPr>
          <w:rFonts w:ascii="Times New Roman" w:hAnsi="Times New Roman" w:cs="Times New Roman"/>
          <w:sz w:val="24"/>
        </w:rPr>
      </w:pPr>
    </w:p>
    <w:p w:rsidR="002157E1" w:rsidRDefault="00D72528">
      <w:pPr>
        <w:pStyle w:val="32"/>
        <w:spacing w:line="360" w:lineRule="auto"/>
        <w:rPr>
          <w:rFonts w:ascii="Times New Roman" w:eastAsia="黑体" w:hAnsi="Times New Roman" w:cs="Times New Roman"/>
          <w:color w:val="auto"/>
          <w:sz w:val="28"/>
          <w:szCs w:val="28"/>
        </w:rPr>
      </w:pPr>
      <w:bookmarkStart w:id="52" w:name="_Toc448260845"/>
      <w:r>
        <w:rPr>
          <w:rFonts w:ascii="Times New Roman" w:eastAsia="黑体" w:hAnsi="Times New Roman" w:cs="Times New Roman"/>
          <w:color w:val="auto"/>
          <w:sz w:val="28"/>
          <w:szCs w:val="28"/>
        </w:rPr>
        <w:t>3.2.2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控制层</w:t>
      </w:r>
      <w:bookmarkEnd w:id="52"/>
    </w:p>
    <w:p w:rsidR="002157E1" w:rsidRDefault="00D72528">
      <w:pPr>
        <w:pStyle w:val="a6"/>
        <w:ind w:left="0"/>
      </w:pPr>
      <w:bookmarkStart w:id="53" w:name="_Toc416858142"/>
      <w:r>
        <w:rPr>
          <w:rFonts w:hint="eastAsia"/>
        </w:rPr>
        <w:t>控制层主要有以下</w:t>
      </w:r>
      <w:r>
        <w:rPr>
          <w:rFonts w:hint="eastAsia"/>
        </w:rPr>
        <w:t>Activity</w:t>
      </w:r>
    </w:p>
    <w:tbl>
      <w:tblPr>
        <w:tblStyle w:val="af4"/>
        <w:tblW w:w="8522" w:type="dxa"/>
        <w:tblLayout w:type="fixed"/>
        <w:tblLook w:val="04A0" w:firstRow="1" w:lastRow="0" w:firstColumn="1" w:lastColumn="0" w:noHBand="0" w:noVBand="1"/>
      </w:tblPr>
      <w:tblGrid>
        <w:gridCol w:w="4261"/>
        <w:gridCol w:w="4261"/>
      </w:tblGrid>
      <w:tr w:rsidR="002157E1">
        <w:tc>
          <w:tcPr>
            <w:tcW w:w="4261" w:type="dxa"/>
          </w:tcPr>
          <w:p w:rsidR="002157E1" w:rsidRDefault="00D72528">
            <w:pPr>
              <w:pStyle w:val="a6"/>
              <w:ind w:left="0"/>
              <w:jc w:val="center"/>
            </w:pPr>
            <w:r>
              <w:rPr>
                <w:rFonts w:hint="eastAsia"/>
              </w:rPr>
              <w:t>活动</w:t>
            </w:r>
            <w:r>
              <w:rPr>
                <w:rFonts w:hint="eastAsia"/>
              </w:rPr>
              <w:t>名</w:t>
            </w:r>
          </w:p>
        </w:tc>
        <w:tc>
          <w:tcPr>
            <w:tcW w:w="4261" w:type="dxa"/>
          </w:tcPr>
          <w:p w:rsidR="002157E1" w:rsidRDefault="00D72528">
            <w:pPr>
              <w:pStyle w:val="a6"/>
              <w:ind w:left="0"/>
              <w:jc w:val="center"/>
            </w:pPr>
            <w:r>
              <w:rPr>
                <w:rFonts w:hint="eastAsia"/>
              </w:rPr>
              <w:t>在程序中的命名</w:t>
            </w:r>
          </w:p>
        </w:tc>
      </w:tr>
      <w:tr w:rsidR="002157E1">
        <w:tc>
          <w:tcPr>
            <w:tcW w:w="4261" w:type="dxa"/>
          </w:tcPr>
          <w:p w:rsidR="002157E1" w:rsidRDefault="00D72528">
            <w:pPr>
              <w:pStyle w:val="a6"/>
              <w:ind w:left="0"/>
              <w:jc w:val="center"/>
            </w:pPr>
            <w:r>
              <w:rPr>
                <w:rFonts w:hint="eastAsia"/>
              </w:rPr>
              <w:t>用户</w:t>
            </w:r>
            <w:r>
              <w:rPr>
                <w:rFonts w:hint="eastAsia"/>
              </w:rPr>
              <w:t>Activity</w:t>
            </w:r>
          </w:p>
        </w:tc>
        <w:tc>
          <w:tcPr>
            <w:tcW w:w="4261" w:type="dxa"/>
          </w:tcPr>
          <w:p w:rsidR="002157E1" w:rsidRDefault="00D72528">
            <w:pPr>
              <w:pStyle w:val="a6"/>
              <w:ind w:left="0"/>
              <w:jc w:val="center"/>
            </w:pPr>
            <w:r>
              <w:rPr>
                <w:rFonts w:hint="eastAsia"/>
              </w:rPr>
              <w:t>UserActivity.java</w:t>
            </w:r>
          </w:p>
        </w:tc>
      </w:tr>
      <w:tr w:rsidR="002157E1">
        <w:tc>
          <w:tcPr>
            <w:tcW w:w="4261" w:type="dxa"/>
          </w:tcPr>
          <w:p w:rsidR="002157E1" w:rsidRDefault="00D72528">
            <w:pPr>
              <w:pStyle w:val="a6"/>
              <w:ind w:left="0"/>
              <w:jc w:val="center"/>
            </w:pPr>
            <w:r>
              <w:rPr>
                <w:rFonts w:hint="eastAsia"/>
              </w:rPr>
              <w:t>首页</w:t>
            </w:r>
            <w:r>
              <w:rPr>
                <w:rFonts w:hint="eastAsia"/>
              </w:rPr>
              <w:t>Activity</w:t>
            </w:r>
          </w:p>
        </w:tc>
        <w:tc>
          <w:tcPr>
            <w:tcW w:w="4261" w:type="dxa"/>
          </w:tcPr>
          <w:p w:rsidR="002157E1" w:rsidRDefault="00D72528">
            <w:pPr>
              <w:pStyle w:val="a6"/>
              <w:ind w:left="0"/>
              <w:jc w:val="center"/>
            </w:pPr>
            <w:r>
              <w:rPr>
                <w:rFonts w:hint="eastAsia"/>
              </w:rPr>
              <w:t>MainActivity.java</w:t>
            </w:r>
          </w:p>
        </w:tc>
      </w:tr>
      <w:tr w:rsidR="002157E1">
        <w:tc>
          <w:tcPr>
            <w:tcW w:w="4261" w:type="dxa"/>
          </w:tcPr>
          <w:p w:rsidR="002157E1" w:rsidRDefault="00D72528">
            <w:pPr>
              <w:pStyle w:val="a6"/>
              <w:ind w:left="0"/>
              <w:jc w:val="center"/>
            </w:pPr>
            <w:r>
              <w:rPr>
                <w:rFonts w:hint="eastAsia"/>
              </w:rPr>
              <w:t>季节套餐</w:t>
            </w:r>
            <w:r>
              <w:rPr>
                <w:rFonts w:hint="eastAsia"/>
              </w:rPr>
              <w:t>Activity</w:t>
            </w:r>
          </w:p>
        </w:tc>
        <w:tc>
          <w:tcPr>
            <w:tcW w:w="4261" w:type="dxa"/>
          </w:tcPr>
          <w:p w:rsidR="002157E1" w:rsidRDefault="00D72528">
            <w:pPr>
              <w:pStyle w:val="a6"/>
              <w:ind w:left="0"/>
              <w:jc w:val="center"/>
            </w:pPr>
            <w:r>
              <w:rPr>
                <w:rFonts w:hint="eastAsia"/>
              </w:rPr>
              <w:t>SeasonsetActivity.java</w:t>
            </w:r>
          </w:p>
        </w:tc>
      </w:tr>
      <w:tr w:rsidR="002157E1">
        <w:tc>
          <w:tcPr>
            <w:tcW w:w="4261" w:type="dxa"/>
          </w:tcPr>
          <w:p w:rsidR="002157E1" w:rsidRDefault="00D72528">
            <w:pPr>
              <w:pStyle w:val="a6"/>
              <w:ind w:left="0"/>
              <w:jc w:val="center"/>
            </w:pPr>
            <w:r>
              <w:rPr>
                <w:rFonts w:hint="eastAsia"/>
              </w:rPr>
              <w:t>美食食谱</w:t>
            </w:r>
            <w:r>
              <w:rPr>
                <w:rFonts w:hint="eastAsia"/>
              </w:rPr>
              <w:t>Activity</w:t>
            </w:r>
          </w:p>
        </w:tc>
        <w:tc>
          <w:tcPr>
            <w:tcW w:w="4261" w:type="dxa"/>
          </w:tcPr>
          <w:p w:rsidR="002157E1" w:rsidRDefault="00D72528">
            <w:pPr>
              <w:pStyle w:val="a6"/>
              <w:ind w:left="0"/>
              <w:jc w:val="center"/>
            </w:pPr>
            <w:r>
              <w:rPr>
                <w:rFonts w:hint="eastAsia"/>
              </w:rPr>
              <w:t>RecipeActivity.java</w:t>
            </w:r>
          </w:p>
        </w:tc>
      </w:tr>
      <w:tr w:rsidR="002157E1">
        <w:tc>
          <w:tcPr>
            <w:tcW w:w="4261" w:type="dxa"/>
          </w:tcPr>
          <w:p w:rsidR="002157E1" w:rsidRDefault="00D72528">
            <w:pPr>
              <w:pStyle w:val="a6"/>
              <w:ind w:left="0"/>
              <w:jc w:val="center"/>
            </w:pPr>
            <w:r>
              <w:rPr>
                <w:rFonts w:hint="eastAsia"/>
              </w:rPr>
              <w:t>美食圈</w:t>
            </w:r>
            <w:r>
              <w:rPr>
                <w:rFonts w:hint="eastAsia"/>
              </w:rPr>
              <w:t>Activity</w:t>
            </w:r>
          </w:p>
        </w:tc>
        <w:tc>
          <w:tcPr>
            <w:tcW w:w="4261" w:type="dxa"/>
          </w:tcPr>
          <w:p w:rsidR="002157E1" w:rsidRDefault="00D72528">
            <w:pPr>
              <w:pStyle w:val="a6"/>
              <w:ind w:left="0"/>
              <w:jc w:val="center"/>
            </w:pPr>
            <w:r>
              <w:rPr>
                <w:rFonts w:hint="eastAsia"/>
              </w:rPr>
              <w:t>FoodCircleActivity.java</w:t>
            </w:r>
          </w:p>
        </w:tc>
      </w:tr>
      <w:tr w:rsidR="002157E1">
        <w:tc>
          <w:tcPr>
            <w:tcW w:w="4261" w:type="dxa"/>
          </w:tcPr>
          <w:p w:rsidR="002157E1" w:rsidRDefault="00D72528">
            <w:pPr>
              <w:pStyle w:val="a6"/>
              <w:ind w:left="0"/>
              <w:jc w:val="center"/>
            </w:pPr>
            <w:r>
              <w:rPr>
                <w:rFonts w:hint="eastAsia"/>
              </w:rPr>
              <w:t>上传</w:t>
            </w:r>
            <w:r>
              <w:rPr>
                <w:rFonts w:hint="eastAsia"/>
              </w:rPr>
              <w:t>Activity</w:t>
            </w:r>
          </w:p>
        </w:tc>
        <w:tc>
          <w:tcPr>
            <w:tcW w:w="4261" w:type="dxa"/>
          </w:tcPr>
          <w:p w:rsidR="002157E1" w:rsidRDefault="00D72528">
            <w:pPr>
              <w:pStyle w:val="a6"/>
              <w:ind w:left="0"/>
              <w:jc w:val="center"/>
            </w:pPr>
            <w:r>
              <w:rPr>
                <w:rFonts w:hint="eastAsia"/>
              </w:rPr>
              <w:t>UpActivity.java</w:t>
            </w:r>
          </w:p>
        </w:tc>
      </w:tr>
    </w:tbl>
    <w:p w:rsidR="002157E1" w:rsidRDefault="00D72528">
      <w:pPr>
        <w:pStyle w:val="32"/>
        <w:spacing w:line="360" w:lineRule="auto"/>
        <w:rPr>
          <w:rFonts w:ascii="Times New Roman" w:eastAsia="黑体" w:hAnsi="Times New Roman" w:cs="Times New Roman"/>
          <w:color w:val="auto"/>
          <w:sz w:val="28"/>
          <w:szCs w:val="28"/>
        </w:rPr>
      </w:pPr>
      <w:bookmarkStart w:id="54" w:name="_Toc448260846"/>
      <w:r>
        <w:rPr>
          <w:rFonts w:ascii="Times New Roman" w:eastAsia="黑体" w:hAnsi="Times New Roman" w:cs="Times New Roman"/>
          <w:color w:val="auto"/>
          <w:sz w:val="28"/>
          <w:szCs w:val="28"/>
        </w:rPr>
        <w:t>3.2.3</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业务逻辑层</w:t>
      </w:r>
      <w:bookmarkEnd w:id="53"/>
      <w:bookmarkEnd w:id="54"/>
    </w:p>
    <w:p w:rsidR="002157E1" w:rsidRDefault="00D72528">
      <w:pPr>
        <w:spacing w:line="360" w:lineRule="auto"/>
        <w:ind w:firstLine="420"/>
        <w:jc w:val="both"/>
        <w:rPr>
          <w:sz w:val="24"/>
          <w:szCs w:val="24"/>
        </w:rPr>
      </w:pPr>
      <w:r>
        <w:rPr>
          <w:rFonts w:hint="eastAsia"/>
          <w:sz w:val="24"/>
          <w:szCs w:val="24"/>
        </w:rPr>
        <w:t>业务逻辑层主要有以下</w:t>
      </w:r>
      <w:r>
        <w:rPr>
          <w:rFonts w:hint="eastAsia"/>
          <w:sz w:val="24"/>
          <w:szCs w:val="24"/>
        </w:rPr>
        <w:t>Service</w:t>
      </w:r>
      <w:r>
        <w:rPr>
          <w:rFonts w:hint="eastAsia"/>
          <w:sz w:val="24"/>
          <w:szCs w:val="24"/>
        </w:rPr>
        <w:t>接口及实现</w:t>
      </w:r>
    </w:p>
    <w:tbl>
      <w:tblPr>
        <w:tblStyle w:val="af4"/>
        <w:tblW w:w="8522" w:type="dxa"/>
        <w:jc w:val="center"/>
        <w:tblLayout w:type="fixed"/>
        <w:tblLook w:val="04A0" w:firstRow="1" w:lastRow="0" w:firstColumn="1" w:lastColumn="0" w:noHBand="0" w:noVBand="1"/>
      </w:tblPr>
      <w:tblGrid>
        <w:gridCol w:w="4260"/>
        <w:gridCol w:w="4262"/>
      </w:tblGrid>
      <w:tr w:rsidR="002157E1">
        <w:trPr>
          <w:jc w:val="center"/>
        </w:trPr>
        <w:tc>
          <w:tcPr>
            <w:tcW w:w="4260" w:type="dxa"/>
          </w:tcPr>
          <w:p w:rsidR="002157E1" w:rsidRDefault="00D72528">
            <w:pPr>
              <w:spacing w:line="360" w:lineRule="auto"/>
              <w:jc w:val="center"/>
              <w:rPr>
                <w:sz w:val="24"/>
                <w:szCs w:val="24"/>
              </w:rPr>
            </w:pPr>
            <w:r>
              <w:rPr>
                <w:rFonts w:hint="eastAsia"/>
                <w:sz w:val="24"/>
                <w:szCs w:val="24"/>
              </w:rPr>
              <w:t>接口名</w:t>
            </w:r>
          </w:p>
        </w:tc>
        <w:tc>
          <w:tcPr>
            <w:tcW w:w="4262" w:type="dxa"/>
          </w:tcPr>
          <w:p w:rsidR="002157E1" w:rsidRDefault="00D72528">
            <w:pPr>
              <w:spacing w:line="360" w:lineRule="auto"/>
              <w:jc w:val="center"/>
              <w:rPr>
                <w:sz w:val="24"/>
                <w:szCs w:val="24"/>
              </w:rPr>
            </w:pPr>
            <w:r>
              <w:rPr>
                <w:rFonts w:hint="eastAsia"/>
                <w:sz w:val="24"/>
                <w:szCs w:val="24"/>
              </w:rPr>
              <w:t>在程序中的命名</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用户</w:t>
            </w:r>
            <w:r>
              <w:rPr>
                <w:rFonts w:hint="eastAsia"/>
                <w:sz w:val="24"/>
                <w:szCs w:val="24"/>
              </w:rPr>
              <w:t>Service</w:t>
            </w:r>
          </w:p>
        </w:tc>
        <w:tc>
          <w:tcPr>
            <w:tcW w:w="4262" w:type="dxa"/>
          </w:tcPr>
          <w:p w:rsidR="002157E1" w:rsidRDefault="00D72528">
            <w:pPr>
              <w:spacing w:line="360" w:lineRule="auto"/>
              <w:jc w:val="center"/>
              <w:rPr>
                <w:sz w:val="24"/>
                <w:szCs w:val="24"/>
              </w:rPr>
            </w:pPr>
            <w:r>
              <w:rPr>
                <w:rFonts w:hint="eastAsia"/>
                <w:sz w:val="24"/>
                <w:szCs w:val="24"/>
              </w:rPr>
              <w:t>U</w:t>
            </w:r>
            <w:r>
              <w:rPr>
                <w:sz w:val="24"/>
                <w:szCs w:val="24"/>
              </w:rPr>
              <w:t>s</w:t>
            </w:r>
            <w:r>
              <w:rPr>
                <w:rFonts w:hint="eastAsia"/>
                <w:sz w:val="24"/>
                <w:szCs w:val="24"/>
              </w:rPr>
              <w:t>er</w:t>
            </w:r>
            <w:r>
              <w:rPr>
                <w:rFonts w:hint="eastAsia"/>
                <w:sz w:val="24"/>
                <w:szCs w:val="24"/>
              </w:rPr>
              <w:t>Service</w:t>
            </w:r>
            <w:r>
              <w:rPr>
                <w:sz w:val="24"/>
                <w:szCs w:val="24"/>
              </w:rPr>
              <w:t>.java</w:t>
            </w:r>
          </w:p>
          <w:p w:rsidR="002157E1" w:rsidRDefault="00D72528">
            <w:pPr>
              <w:spacing w:line="360" w:lineRule="auto"/>
              <w:jc w:val="center"/>
              <w:rPr>
                <w:sz w:val="24"/>
                <w:szCs w:val="24"/>
              </w:rPr>
            </w:pPr>
            <w:r>
              <w:rPr>
                <w:rFonts w:hint="eastAsia"/>
                <w:sz w:val="24"/>
                <w:szCs w:val="24"/>
              </w:rPr>
              <w:t>User</w:t>
            </w:r>
            <w:r>
              <w:rPr>
                <w:rFonts w:hint="eastAsia"/>
                <w:sz w:val="24"/>
                <w:szCs w:val="24"/>
              </w:rPr>
              <w:t>Service</w:t>
            </w:r>
            <w:r>
              <w:rPr>
                <w:rFonts w:hint="eastAsia"/>
                <w:sz w:val="24"/>
                <w:szCs w:val="24"/>
              </w:rPr>
              <w:t>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首页推荐</w:t>
            </w:r>
            <w:r>
              <w:rPr>
                <w:rFonts w:hint="eastAsia"/>
                <w:sz w:val="24"/>
                <w:szCs w:val="24"/>
              </w:rPr>
              <w:t>Service</w:t>
            </w:r>
          </w:p>
        </w:tc>
        <w:tc>
          <w:tcPr>
            <w:tcW w:w="4262" w:type="dxa"/>
          </w:tcPr>
          <w:p w:rsidR="002157E1" w:rsidRDefault="00D72528">
            <w:pPr>
              <w:spacing w:line="360" w:lineRule="auto"/>
              <w:jc w:val="center"/>
              <w:rPr>
                <w:sz w:val="24"/>
                <w:szCs w:val="24"/>
              </w:rPr>
            </w:pPr>
            <w:r>
              <w:rPr>
                <w:rFonts w:hint="eastAsia"/>
                <w:sz w:val="24"/>
                <w:szCs w:val="24"/>
              </w:rPr>
              <w:t>HomePageService.java</w:t>
            </w:r>
          </w:p>
          <w:p w:rsidR="002157E1" w:rsidRDefault="00D72528">
            <w:pPr>
              <w:spacing w:line="360" w:lineRule="auto"/>
              <w:jc w:val="center"/>
              <w:rPr>
                <w:sz w:val="24"/>
                <w:szCs w:val="24"/>
              </w:rPr>
            </w:pPr>
            <w:r>
              <w:rPr>
                <w:rFonts w:hint="eastAsia"/>
                <w:sz w:val="24"/>
                <w:szCs w:val="24"/>
              </w:rPr>
              <w:t>HomePageServiceImpl.java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套餐及美食食谱</w:t>
            </w:r>
            <w:r>
              <w:rPr>
                <w:rFonts w:hint="eastAsia"/>
                <w:sz w:val="24"/>
                <w:szCs w:val="24"/>
              </w:rPr>
              <w:t>Service</w:t>
            </w:r>
          </w:p>
        </w:tc>
        <w:tc>
          <w:tcPr>
            <w:tcW w:w="4262" w:type="dxa"/>
          </w:tcPr>
          <w:p w:rsidR="002157E1" w:rsidRDefault="00D72528">
            <w:pPr>
              <w:spacing w:line="360" w:lineRule="auto"/>
              <w:jc w:val="center"/>
              <w:rPr>
                <w:sz w:val="24"/>
                <w:szCs w:val="24"/>
              </w:rPr>
            </w:pPr>
            <w:r>
              <w:rPr>
                <w:rFonts w:hint="eastAsia"/>
                <w:sz w:val="24"/>
                <w:szCs w:val="24"/>
              </w:rPr>
              <w:t>FoodService</w:t>
            </w:r>
            <w:r>
              <w:rPr>
                <w:sz w:val="24"/>
                <w:szCs w:val="24"/>
              </w:rPr>
              <w:t>.java</w:t>
            </w:r>
          </w:p>
          <w:p w:rsidR="002157E1" w:rsidRDefault="00D72528">
            <w:pPr>
              <w:spacing w:line="360" w:lineRule="auto"/>
              <w:jc w:val="center"/>
              <w:rPr>
                <w:sz w:val="24"/>
                <w:szCs w:val="24"/>
              </w:rPr>
            </w:pPr>
            <w:r>
              <w:rPr>
                <w:rFonts w:hint="eastAsia"/>
                <w:sz w:val="24"/>
                <w:szCs w:val="24"/>
              </w:rPr>
              <w:t>FoodService</w:t>
            </w:r>
            <w:r>
              <w:rPr>
                <w:sz w:val="24"/>
                <w:szCs w:val="24"/>
              </w:rPr>
              <w:t>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lastRenderedPageBreak/>
              <w:t>美食圈</w:t>
            </w:r>
            <w:r>
              <w:rPr>
                <w:rFonts w:hint="eastAsia"/>
                <w:sz w:val="24"/>
                <w:szCs w:val="24"/>
              </w:rPr>
              <w:t>Service</w:t>
            </w:r>
          </w:p>
        </w:tc>
        <w:tc>
          <w:tcPr>
            <w:tcW w:w="4262" w:type="dxa"/>
          </w:tcPr>
          <w:p w:rsidR="002157E1" w:rsidRDefault="00D72528">
            <w:pPr>
              <w:spacing w:line="360" w:lineRule="auto"/>
              <w:jc w:val="center"/>
              <w:rPr>
                <w:sz w:val="24"/>
                <w:szCs w:val="24"/>
              </w:rPr>
            </w:pPr>
            <w:r>
              <w:rPr>
                <w:rFonts w:hint="eastAsia"/>
                <w:sz w:val="24"/>
                <w:szCs w:val="24"/>
              </w:rPr>
              <w:t>FoodCircleService</w:t>
            </w:r>
            <w:r>
              <w:rPr>
                <w:sz w:val="24"/>
                <w:szCs w:val="24"/>
              </w:rPr>
              <w:t>.java</w:t>
            </w:r>
          </w:p>
          <w:p w:rsidR="002157E1" w:rsidRDefault="00D72528">
            <w:pPr>
              <w:spacing w:line="360" w:lineRule="auto"/>
              <w:jc w:val="center"/>
              <w:rPr>
                <w:sz w:val="24"/>
                <w:szCs w:val="24"/>
              </w:rPr>
            </w:pPr>
            <w:r>
              <w:rPr>
                <w:rFonts w:hint="eastAsia"/>
                <w:sz w:val="24"/>
                <w:szCs w:val="24"/>
              </w:rPr>
              <w:t>FoodCircleService</w:t>
            </w:r>
            <w:r>
              <w:rPr>
                <w:rFonts w:hint="eastAsia"/>
                <w:sz w:val="24"/>
                <w:szCs w:val="24"/>
              </w:rPr>
              <w:t>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管理员</w:t>
            </w:r>
            <w:r>
              <w:rPr>
                <w:rFonts w:hint="eastAsia"/>
                <w:sz w:val="24"/>
                <w:szCs w:val="24"/>
              </w:rPr>
              <w:t>Service</w:t>
            </w:r>
          </w:p>
        </w:tc>
        <w:tc>
          <w:tcPr>
            <w:tcW w:w="4262" w:type="dxa"/>
          </w:tcPr>
          <w:p w:rsidR="002157E1" w:rsidRDefault="00D72528">
            <w:pPr>
              <w:spacing w:line="360" w:lineRule="auto"/>
              <w:jc w:val="center"/>
              <w:rPr>
                <w:sz w:val="24"/>
                <w:szCs w:val="24"/>
              </w:rPr>
            </w:pPr>
            <w:r>
              <w:rPr>
                <w:rFonts w:hint="eastAsia"/>
                <w:sz w:val="24"/>
                <w:szCs w:val="24"/>
              </w:rPr>
              <w:t>AdminService</w:t>
            </w:r>
            <w:r>
              <w:rPr>
                <w:sz w:val="24"/>
                <w:szCs w:val="24"/>
              </w:rPr>
              <w:t>.java</w:t>
            </w:r>
          </w:p>
          <w:p w:rsidR="002157E1" w:rsidRDefault="00D72528">
            <w:pPr>
              <w:spacing w:line="360" w:lineRule="auto"/>
              <w:jc w:val="center"/>
              <w:rPr>
                <w:sz w:val="24"/>
                <w:szCs w:val="24"/>
              </w:rPr>
            </w:pPr>
            <w:r>
              <w:rPr>
                <w:rFonts w:hint="eastAsia"/>
                <w:sz w:val="24"/>
                <w:szCs w:val="24"/>
              </w:rPr>
              <w:t>AdminService</w:t>
            </w:r>
            <w:r>
              <w:rPr>
                <w:rFonts w:hint="eastAsia"/>
                <w:sz w:val="24"/>
                <w:szCs w:val="24"/>
              </w:rPr>
              <w:t>Impl.java</w:t>
            </w:r>
          </w:p>
        </w:tc>
      </w:tr>
    </w:tbl>
    <w:p w:rsidR="002157E1" w:rsidRDefault="002157E1">
      <w:pPr>
        <w:widowControl w:val="0"/>
        <w:spacing w:after="0" w:line="360" w:lineRule="auto"/>
        <w:rPr>
          <w:rFonts w:ascii="Times New Roman" w:hAnsi="Times New Roman" w:cs="Times New Roman"/>
          <w:sz w:val="24"/>
        </w:rPr>
      </w:pPr>
    </w:p>
    <w:p w:rsidR="002157E1" w:rsidRDefault="00D72528">
      <w:pPr>
        <w:pStyle w:val="32"/>
        <w:spacing w:line="360" w:lineRule="auto"/>
        <w:rPr>
          <w:rFonts w:ascii="Times New Roman" w:eastAsia="黑体" w:hAnsi="Times New Roman" w:cs="Times New Roman"/>
          <w:color w:val="auto"/>
          <w:sz w:val="28"/>
          <w:szCs w:val="28"/>
        </w:rPr>
      </w:pPr>
      <w:bookmarkStart w:id="55" w:name="_Toc416858143"/>
      <w:bookmarkStart w:id="56" w:name="_Toc448260847"/>
      <w:r>
        <w:rPr>
          <w:rFonts w:ascii="Times New Roman" w:eastAsia="黑体" w:hAnsi="Times New Roman" w:cs="Times New Roman"/>
          <w:color w:val="auto"/>
          <w:sz w:val="28"/>
          <w:szCs w:val="28"/>
        </w:rPr>
        <w:t>3.2.4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数据持久层</w:t>
      </w:r>
      <w:bookmarkEnd w:id="55"/>
      <w:bookmarkEnd w:id="56"/>
    </w:p>
    <w:p w:rsidR="002157E1" w:rsidRDefault="00D72528">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数据持久层主要有以下接口及实现方法（接口在包</w:t>
      </w:r>
      <w:r>
        <w:rPr>
          <w:rFonts w:ascii="Times New Roman" w:hAnsi="Times New Roman" w:cs="Times New Roman" w:hint="eastAsia"/>
          <w:sz w:val="24"/>
          <w:szCs w:val="24"/>
        </w:rPr>
        <w:t>Dao</w:t>
      </w:r>
      <w:r>
        <w:rPr>
          <w:rFonts w:ascii="Times New Roman" w:hAnsi="Times New Roman" w:cs="Times New Roman" w:hint="eastAsia"/>
          <w:sz w:val="24"/>
          <w:szCs w:val="24"/>
        </w:rPr>
        <w:t>下，实现在包</w:t>
      </w:r>
      <w:proofErr w:type="spellStart"/>
      <w:r>
        <w:rPr>
          <w:rFonts w:ascii="Times New Roman" w:hAnsi="Times New Roman" w:cs="Times New Roman" w:hint="eastAsia"/>
          <w:sz w:val="24"/>
          <w:szCs w:val="24"/>
        </w:rPr>
        <w:t>Dao.Impl</w:t>
      </w:r>
      <w:proofErr w:type="spellEnd"/>
      <w:r>
        <w:rPr>
          <w:rFonts w:ascii="Times New Roman" w:hAnsi="Times New Roman" w:cs="Times New Roman" w:hint="eastAsia"/>
          <w:sz w:val="24"/>
          <w:szCs w:val="24"/>
        </w:rPr>
        <w:t>下）</w:t>
      </w:r>
    </w:p>
    <w:tbl>
      <w:tblPr>
        <w:tblStyle w:val="af4"/>
        <w:tblW w:w="8522" w:type="dxa"/>
        <w:jc w:val="center"/>
        <w:tblLayout w:type="fixed"/>
        <w:tblLook w:val="04A0" w:firstRow="1" w:lastRow="0" w:firstColumn="1" w:lastColumn="0" w:noHBand="0" w:noVBand="1"/>
      </w:tblPr>
      <w:tblGrid>
        <w:gridCol w:w="4260"/>
        <w:gridCol w:w="4262"/>
      </w:tblGrid>
      <w:tr w:rsidR="002157E1">
        <w:trPr>
          <w:jc w:val="center"/>
        </w:trPr>
        <w:tc>
          <w:tcPr>
            <w:tcW w:w="4260" w:type="dxa"/>
          </w:tcPr>
          <w:p w:rsidR="002157E1" w:rsidRDefault="00D72528">
            <w:pPr>
              <w:spacing w:line="360" w:lineRule="auto"/>
              <w:jc w:val="center"/>
              <w:rPr>
                <w:sz w:val="24"/>
                <w:szCs w:val="24"/>
              </w:rPr>
            </w:pPr>
            <w:r>
              <w:rPr>
                <w:rFonts w:hint="eastAsia"/>
                <w:sz w:val="24"/>
                <w:szCs w:val="24"/>
              </w:rPr>
              <w:t>接口名</w:t>
            </w:r>
          </w:p>
        </w:tc>
        <w:tc>
          <w:tcPr>
            <w:tcW w:w="4262" w:type="dxa"/>
          </w:tcPr>
          <w:p w:rsidR="002157E1" w:rsidRDefault="00D72528">
            <w:pPr>
              <w:spacing w:line="360" w:lineRule="auto"/>
              <w:jc w:val="center"/>
              <w:rPr>
                <w:sz w:val="24"/>
                <w:szCs w:val="24"/>
              </w:rPr>
            </w:pPr>
            <w:r>
              <w:rPr>
                <w:rFonts w:hint="eastAsia"/>
                <w:sz w:val="24"/>
                <w:szCs w:val="24"/>
              </w:rPr>
              <w:t>在程序中的命名</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用户数据接口</w:t>
            </w:r>
          </w:p>
        </w:tc>
        <w:tc>
          <w:tcPr>
            <w:tcW w:w="4262" w:type="dxa"/>
          </w:tcPr>
          <w:p w:rsidR="002157E1" w:rsidRDefault="00D72528">
            <w:pPr>
              <w:spacing w:line="360" w:lineRule="auto"/>
              <w:jc w:val="center"/>
              <w:rPr>
                <w:sz w:val="24"/>
                <w:szCs w:val="24"/>
              </w:rPr>
            </w:pPr>
            <w:r>
              <w:rPr>
                <w:rFonts w:hint="eastAsia"/>
                <w:sz w:val="24"/>
                <w:szCs w:val="24"/>
              </w:rPr>
              <w:t>U</w:t>
            </w:r>
            <w:r>
              <w:rPr>
                <w:sz w:val="24"/>
                <w:szCs w:val="24"/>
              </w:rPr>
              <w:t>s</w:t>
            </w:r>
            <w:r>
              <w:rPr>
                <w:rFonts w:hint="eastAsia"/>
                <w:sz w:val="24"/>
                <w:szCs w:val="24"/>
              </w:rPr>
              <w:t>er</w:t>
            </w:r>
            <w:r>
              <w:rPr>
                <w:sz w:val="24"/>
                <w:szCs w:val="24"/>
              </w:rPr>
              <w:t>Dao.java</w:t>
            </w:r>
          </w:p>
          <w:p w:rsidR="002157E1" w:rsidRDefault="00D72528">
            <w:pPr>
              <w:spacing w:line="360" w:lineRule="auto"/>
              <w:jc w:val="center"/>
              <w:rPr>
                <w:sz w:val="24"/>
                <w:szCs w:val="24"/>
              </w:rPr>
            </w:pPr>
            <w:r>
              <w:rPr>
                <w:rFonts w:hint="eastAsia"/>
                <w:sz w:val="24"/>
                <w:szCs w:val="24"/>
              </w:rPr>
              <w:t>UserDaoImpl.java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关注</w:t>
            </w:r>
            <w:r>
              <w:rPr>
                <w:rFonts w:hint="eastAsia"/>
                <w:sz w:val="24"/>
                <w:szCs w:val="24"/>
              </w:rPr>
              <w:t>数据接口</w:t>
            </w:r>
          </w:p>
        </w:tc>
        <w:tc>
          <w:tcPr>
            <w:tcW w:w="4262" w:type="dxa"/>
          </w:tcPr>
          <w:p w:rsidR="002157E1" w:rsidRDefault="00D72528">
            <w:pPr>
              <w:spacing w:line="360" w:lineRule="auto"/>
              <w:jc w:val="center"/>
              <w:rPr>
                <w:sz w:val="24"/>
                <w:szCs w:val="24"/>
              </w:rPr>
            </w:pPr>
            <w:r>
              <w:rPr>
                <w:rFonts w:hint="eastAsia"/>
                <w:sz w:val="24"/>
                <w:szCs w:val="24"/>
              </w:rPr>
              <w:t>ConcernDao.java</w:t>
            </w:r>
          </w:p>
          <w:p w:rsidR="002157E1" w:rsidRDefault="00D72528">
            <w:pPr>
              <w:spacing w:line="360" w:lineRule="auto"/>
              <w:jc w:val="center"/>
              <w:rPr>
                <w:sz w:val="24"/>
                <w:szCs w:val="24"/>
              </w:rPr>
            </w:pPr>
            <w:r>
              <w:rPr>
                <w:rFonts w:hint="eastAsia"/>
                <w:sz w:val="24"/>
                <w:szCs w:val="24"/>
              </w:rPr>
              <w:t>ConcernDao</w:t>
            </w:r>
            <w:r>
              <w:rPr>
                <w:sz w:val="24"/>
                <w:szCs w:val="24"/>
              </w:rPr>
              <w:t>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收藏</w:t>
            </w:r>
            <w:r>
              <w:rPr>
                <w:rFonts w:hint="eastAsia"/>
                <w:sz w:val="24"/>
                <w:szCs w:val="24"/>
              </w:rPr>
              <w:t>数据接口</w:t>
            </w:r>
          </w:p>
        </w:tc>
        <w:tc>
          <w:tcPr>
            <w:tcW w:w="4262" w:type="dxa"/>
          </w:tcPr>
          <w:p w:rsidR="002157E1" w:rsidRDefault="00D72528">
            <w:pPr>
              <w:spacing w:line="360" w:lineRule="auto"/>
              <w:jc w:val="center"/>
              <w:rPr>
                <w:sz w:val="24"/>
                <w:szCs w:val="24"/>
              </w:rPr>
            </w:pPr>
            <w:r>
              <w:rPr>
                <w:sz w:val="24"/>
                <w:szCs w:val="24"/>
              </w:rPr>
              <w:t>FavoritesDao.java</w:t>
            </w:r>
          </w:p>
          <w:p w:rsidR="002157E1" w:rsidRDefault="00D72528">
            <w:pPr>
              <w:spacing w:line="360" w:lineRule="auto"/>
              <w:jc w:val="center"/>
              <w:rPr>
                <w:sz w:val="24"/>
                <w:szCs w:val="24"/>
              </w:rPr>
            </w:pPr>
            <w:r>
              <w:rPr>
                <w:sz w:val="24"/>
                <w:szCs w:val="24"/>
              </w:rPr>
              <w:t>FavoritesDaoImpl.java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管理员数据接口</w:t>
            </w:r>
          </w:p>
        </w:tc>
        <w:tc>
          <w:tcPr>
            <w:tcW w:w="4262" w:type="dxa"/>
          </w:tcPr>
          <w:p w:rsidR="002157E1" w:rsidRDefault="00D72528">
            <w:pPr>
              <w:spacing w:line="360" w:lineRule="auto"/>
              <w:jc w:val="center"/>
              <w:rPr>
                <w:sz w:val="24"/>
                <w:szCs w:val="24"/>
              </w:rPr>
            </w:pPr>
            <w:r>
              <w:rPr>
                <w:sz w:val="24"/>
                <w:szCs w:val="24"/>
              </w:rPr>
              <w:t>AdminDao.java</w:t>
            </w:r>
          </w:p>
          <w:p w:rsidR="002157E1" w:rsidRDefault="00D72528">
            <w:pPr>
              <w:spacing w:line="360" w:lineRule="auto"/>
              <w:jc w:val="center"/>
              <w:rPr>
                <w:sz w:val="24"/>
                <w:szCs w:val="24"/>
              </w:rPr>
            </w:pPr>
            <w:r>
              <w:rPr>
                <w:sz w:val="24"/>
                <w:szCs w:val="24"/>
              </w:rPr>
              <w:t>AdminDaoImpl.java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季节套餐数据接口</w:t>
            </w:r>
          </w:p>
        </w:tc>
        <w:tc>
          <w:tcPr>
            <w:tcW w:w="4262" w:type="dxa"/>
          </w:tcPr>
          <w:p w:rsidR="002157E1" w:rsidRDefault="00D72528">
            <w:pPr>
              <w:spacing w:line="360" w:lineRule="auto"/>
              <w:jc w:val="center"/>
              <w:rPr>
                <w:sz w:val="24"/>
                <w:szCs w:val="24"/>
              </w:rPr>
            </w:pPr>
            <w:r>
              <w:rPr>
                <w:rFonts w:hint="eastAsia"/>
                <w:sz w:val="24"/>
                <w:szCs w:val="24"/>
              </w:rPr>
              <w:t>Seasonset</w:t>
            </w:r>
            <w:r>
              <w:rPr>
                <w:sz w:val="24"/>
                <w:szCs w:val="24"/>
              </w:rPr>
              <w:t>Dao.java</w:t>
            </w:r>
          </w:p>
          <w:p w:rsidR="002157E1" w:rsidRDefault="00D72528">
            <w:pPr>
              <w:spacing w:line="360" w:lineRule="auto"/>
              <w:jc w:val="center"/>
              <w:rPr>
                <w:sz w:val="24"/>
                <w:szCs w:val="24"/>
              </w:rPr>
            </w:pPr>
            <w:r>
              <w:rPr>
                <w:rFonts w:hint="eastAsia"/>
                <w:sz w:val="24"/>
                <w:szCs w:val="24"/>
              </w:rPr>
              <w:t>SeasonsetDaoImpl.java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食谱数据接口</w:t>
            </w:r>
          </w:p>
        </w:tc>
        <w:tc>
          <w:tcPr>
            <w:tcW w:w="4262" w:type="dxa"/>
          </w:tcPr>
          <w:p w:rsidR="002157E1" w:rsidRDefault="00D72528">
            <w:pPr>
              <w:spacing w:line="360" w:lineRule="auto"/>
              <w:jc w:val="center"/>
              <w:rPr>
                <w:sz w:val="24"/>
                <w:szCs w:val="24"/>
              </w:rPr>
            </w:pPr>
            <w:r>
              <w:rPr>
                <w:rFonts w:hint="eastAsia"/>
                <w:sz w:val="24"/>
                <w:szCs w:val="24"/>
              </w:rPr>
              <w:t>Recipe</w:t>
            </w:r>
            <w:r>
              <w:rPr>
                <w:sz w:val="24"/>
                <w:szCs w:val="24"/>
              </w:rPr>
              <w:t>Dao.java</w:t>
            </w:r>
          </w:p>
          <w:p w:rsidR="002157E1" w:rsidRDefault="00D72528">
            <w:pPr>
              <w:spacing w:line="360" w:lineRule="auto"/>
              <w:jc w:val="center"/>
              <w:rPr>
                <w:sz w:val="24"/>
                <w:szCs w:val="24"/>
              </w:rPr>
            </w:pPr>
            <w:r>
              <w:rPr>
                <w:rFonts w:hint="eastAsia"/>
                <w:sz w:val="24"/>
                <w:szCs w:val="24"/>
              </w:rPr>
              <w:lastRenderedPageBreak/>
              <w:t>RecipeDaoImpl.java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lastRenderedPageBreak/>
              <w:t>私房</w:t>
            </w:r>
            <w:proofErr w:type="gramStart"/>
            <w:r>
              <w:rPr>
                <w:rFonts w:hint="eastAsia"/>
                <w:sz w:val="24"/>
                <w:szCs w:val="24"/>
              </w:rPr>
              <w:t>菜数据</w:t>
            </w:r>
            <w:proofErr w:type="gramEnd"/>
            <w:r>
              <w:rPr>
                <w:rFonts w:hint="eastAsia"/>
                <w:sz w:val="24"/>
                <w:szCs w:val="24"/>
              </w:rPr>
              <w:t>接口</w:t>
            </w:r>
          </w:p>
        </w:tc>
        <w:tc>
          <w:tcPr>
            <w:tcW w:w="4262" w:type="dxa"/>
          </w:tcPr>
          <w:p w:rsidR="002157E1" w:rsidRDefault="00D72528">
            <w:pPr>
              <w:spacing w:line="360" w:lineRule="auto"/>
              <w:jc w:val="center"/>
              <w:rPr>
                <w:sz w:val="24"/>
                <w:szCs w:val="24"/>
              </w:rPr>
            </w:pPr>
            <w:r>
              <w:rPr>
                <w:sz w:val="24"/>
                <w:szCs w:val="24"/>
              </w:rPr>
              <w:t>HomecuisinDao.java</w:t>
            </w:r>
          </w:p>
          <w:p w:rsidR="002157E1" w:rsidRDefault="00D72528">
            <w:pPr>
              <w:spacing w:line="360" w:lineRule="auto"/>
              <w:jc w:val="center"/>
              <w:rPr>
                <w:sz w:val="24"/>
                <w:szCs w:val="24"/>
              </w:rPr>
            </w:pPr>
            <w:r>
              <w:rPr>
                <w:sz w:val="24"/>
                <w:szCs w:val="24"/>
              </w:rPr>
              <w:t>HomecuisinDaoImpl.java</w:t>
            </w:r>
          </w:p>
        </w:tc>
      </w:tr>
      <w:tr w:rsidR="002157E1">
        <w:trPr>
          <w:jc w:val="center"/>
        </w:trPr>
        <w:tc>
          <w:tcPr>
            <w:tcW w:w="4260" w:type="dxa"/>
          </w:tcPr>
          <w:p w:rsidR="002157E1" w:rsidRDefault="00D72528">
            <w:pPr>
              <w:spacing w:line="360" w:lineRule="auto"/>
              <w:jc w:val="center"/>
              <w:rPr>
                <w:sz w:val="24"/>
                <w:szCs w:val="24"/>
              </w:rPr>
            </w:pPr>
            <w:r>
              <w:rPr>
                <w:rFonts w:hint="eastAsia"/>
                <w:sz w:val="24"/>
                <w:szCs w:val="24"/>
              </w:rPr>
              <w:t>上传数据接口</w:t>
            </w:r>
          </w:p>
        </w:tc>
        <w:tc>
          <w:tcPr>
            <w:tcW w:w="4262" w:type="dxa"/>
          </w:tcPr>
          <w:p w:rsidR="002157E1" w:rsidRDefault="00D72528">
            <w:pPr>
              <w:spacing w:line="360" w:lineRule="auto"/>
              <w:jc w:val="center"/>
              <w:rPr>
                <w:sz w:val="24"/>
                <w:szCs w:val="24"/>
              </w:rPr>
            </w:pPr>
            <w:r>
              <w:rPr>
                <w:rFonts w:hint="eastAsia"/>
                <w:sz w:val="24"/>
                <w:szCs w:val="24"/>
              </w:rPr>
              <w:t>Up</w:t>
            </w:r>
            <w:r>
              <w:rPr>
                <w:sz w:val="24"/>
                <w:szCs w:val="24"/>
              </w:rPr>
              <w:t>Dao.java</w:t>
            </w:r>
          </w:p>
          <w:p w:rsidR="002157E1" w:rsidRDefault="00D72528">
            <w:pPr>
              <w:spacing w:line="360" w:lineRule="auto"/>
              <w:jc w:val="center"/>
              <w:rPr>
                <w:sz w:val="24"/>
                <w:szCs w:val="24"/>
              </w:rPr>
            </w:pPr>
            <w:r>
              <w:rPr>
                <w:rFonts w:hint="eastAsia"/>
                <w:sz w:val="24"/>
                <w:szCs w:val="24"/>
              </w:rPr>
              <w:t>UpDaoImpl.java</w:t>
            </w:r>
          </w:p>
        </w:tc>
      </w:tr>
    </w:tbl>
    <w:p w:rsidR="002157E1" w:rsidRDefault="002157E1">
      <w:pPr>
        <w:spacing w:line="360" w:lineRule="auto"/>
        <w:ind w:firstLine="420"/>
        <w:rPr>
          <w:sz w:val="24"/>
          <w:szCs w:val="24"/>
        </w:rPr>
      </w:pPr>
    </w:p>
    <w:p w:rsidR="002157E1" w:rsidRDefault="00D72528">
      <w:pPr>
        <w:pStyle w:val="32"/>
        <w:spacing w:line="360" w:lineRule="auto"/>
        <w:rPr>
          <w:rFonts w:ascii="Times New Roman" w:eastAsia="黑体" w:hAnsi="Times New Roman" w:cs="Times New Roman"/>
          <w:color w:val="auto"/>
          <w:sz w:val="28"/>
          <w:szCs w:val="28"/>
        </w:rPr>
      </w:pPr>
      <w:bookmarkStart w:id="57" w:name="_Toc448260848"/>
      <w:r>
        <w:rPr>
          <w:rFonts w:ascii="Times New Roman" w:eastAsia="黑体" w:hAnsi="Times New Roman" w:cs="Times New Roman"/>
          <w:color w:val="auto"/>
          <w:sz w:val="28"/>
          <w:szCs w:val="28"/>
        </w:rPr>
        <w:t>3.2.5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域模型层</w:t>
      </w:r>
      <w:bookmarkEnd w:id="57"/>
    </w:p>
    <w:p w:rsidR="002157E1" w:rsidRDefault="00D72528">
      <w:pPr>
        <w:ind w:firstLine="420"/>
      </w:pPr>
      <w:r>
        <w:rPr>
          <w:rFonts w:hint="eastAsia"/>
        </w:rPr>
        <w:t>域模型层的</w:t>
      </w:r>
      <w:r>
        <w:rPr>
          <w:rFonts w:hint="eastAsia"/>
        </w:rPr>
        <w:t>UML</w:t>
      </w:r>
      <w:r>
        <w:rPr>
          <w:rFonts w:hint="eastAsia"/>
        </w:rPr>
        <w:t>图如图</w:t>
      </w:r>
      <w:r>
        <w:rPr>
          <w:rFonts w:hint="eastAsia"/>
        </w:rPr>
        <w:t>3-</w:t>
      </w:r>
      <w:r>
        <w:t>2</w:t>
      </w:r>
      <w:r>
        <w:rPr>
          <w:rFonts w:hint="eastAsia"/>
        </w:rPr>
        <w:t>-</w:t>
      </w:r>
      <w:r>
        <w:t>5</w:t>
      </w:r>
      <w:r>
        <w:t>所示</w:t>
      </w:r>
    </w:p>
    <w:p w:rsidR="002157E1" w:rsidRDefault="00D72528">
      <w:r>
        <w:rPr>
          <w:noProof/>
        </w:rPr>
        <w:drawing>
          <wp:inline distT="0" distB="0" distL="0" distR="0">
            <wp:extent cx="5438140" cy="473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440665" cy="4735199"/>
                    </a:xfrm>
                    <a:prstGeom prst="rect">
                      <a:avLst/>
                    </a:prstGeom>
                  </pic:spPr>
                </pic:pic>
              </a:graphicData>
            </a:graphic>
          </wp:inline>
        </w:drawing>
      </w:r>
    </w:p>
    <w:p w:rsidR="002157E1" w:rsidRDefault="00D72528">
      <w:pPr>
        <w:jc w:val="center"/>
      </w:pPr>
      <w:r>
        <w:t>图</w:t>
      </w:r>
      <w:r>
        <w:rPr>
          <w:rFonts w:hint="eastAsia"/>
        </w:rPr>
        <w:t>3-</w:t>
      </w:r>
      <w:r>
        <w:t>2</w:t>
      </w:r>
      <w:r>
        <w:rPr>
          <w:rFonts w:hint="eastAsia"/>
        </w:rPr>
        <w:t>-</w:t>
      </w:r>
      <w:r>
        <w:t xml:space="preserve">5 </w:t>
      </w:r>
      <w:r>
        <w:t>领域模型</w:t>
      </w:r>
    </w:p>
    <w:p w:rsidR="002157E1" w:rsidRDefault="00D72528">
      <w:pPr>
        <w:pStyle w:val="10"/>
        <w:spacing w:after="240" w:line="360" w:lineRule="auto"/>
      </w:pPr>
      <w:bookmarkStart w:id="58" w:name="_Toc104966600"/>
      <w:bookmarkStart w:id="59" w:name="_Toc104274785"/>
      <w:bookmarkStart w:id="60" w:name="_Toc104696190"/>
      <w:bookmarkStart w:id="61" w:name="_Toc104862186"/>
      <w:bookmarkStart w:id="62" w:name="_Toc104274587"/>
      <w:bookmarkStart w:id="63" w:name="_Toc104264056"/>
      <w:bookmarkStart w:id="64" w:name="_Toc105239816"/>
      <w:bookmarkStart w:id="65" w:name="_Toc448260849"/>
      <w:bookmarkEnd w:id="58"/>
      <w:bookmarkEnd w:id="59"/>
      <w:bookmarkEnd w:id="60"/>
      <w:bookmarkEnd w:id="61"/>
      <w:bookmarkEnd w:id="62"/>
      <w:bookmarkEnd w:id="63"/>
      <w:bookmarkEnd w:id="64"/>
      <w:r>
        <w:rPr>
          <w:rFonts w:ascii="Times New Roman" w:eastAsia="黑体" w:hAnsi="Times New Roman" w:cs="Times New Roman"/>
          <w:color w:val="auto"/>
          <w:sz w:val="44"/>
          <w:szCs w:val="44"/>
        </w:rPr>
        <w:lastRenderedPageBreak/>
        <w:t>4</w:t>
      </w:r>
      <w:r>
        <w:rPr>
          <w:rFonts w:ascii="Times New Roman" w:eastAsia="黑体" w:hAnsi="Times New Roman" w:cs="Times New Roman"/>
          <w:color w:val="000000"/>
          <w:sz w:val="44"/>
          <w:szCs w:val="44"/>
        </w:rPr>
        <w:t>．功能模块设计</w:t>
      </w:r>
      <w:bookmarkEnd w:id="65"/>
      <w:r>
        <w:rPr>
          <w:rFonts w:hint="eastAsia"/>
          <w:color w:val="000000"/>
        </w:rPr>
        <w:t xml:space="preserve">   </w:t>
      </w:r>
    </w:p>
    <w:p w:rsidR="002157E1" w:rsidRDefault="002157E1">
      <w:pPr>
        <w:ind w:firstLine="420"/>
      </w:pPr>
    </w:p>
    <w:p w:rsidR="002157E1" w:rsidRDefault="00D72528">
      <w:pPr>
        <w:ind w:firstLine="420"/>
      </w:pPr>
      <w:r>
        <w:rPr>
          <w:rFonts w:hint="eastAsia"/>
        </w:rPr>
        <w:t>本系统主要模块包括</w:t>
      </w:r>
      <w:r>
        <w:rPr>
          <w:rFonts w:hint="eastAsia"/>
        </w:rPr>
        <w:t>2</w:t>
      </w:r>
      <w:r>
        <w:rPr>
          <w:rFonts w:hint="eastAsia"/>
        </w:rPr>
        <w:t>部分：</w:t>
      </w:r>
      <w:r>
        <w:rPr>
          <w:rFonts w:hint="eastAsia"/>
        </w:rPr>
        <w:t>Android</w:t>
      </w:r>
      <w:r>
        <w:rPr>
          <w:rFonts w:hint="eastAsia"/>
        </w:rPr>
        <w:t>端模块和</w:t>
      </w:r>
      <w:r w:rsidR="00872F69">
        <w:rPr>
          <w:rFonts w:hint="eastAsia"/>
        </w:rPr>
        <w:t>后台管理模块</w:t>
      </w:r>
      <w:r w:rsidR="00D834AC">
        <w:rPr>
          <w:rFonts w:hint="eastAsia"/>
        </w:rPr>
        <w:t>。</w:t>
      </w:r>
    </w:p>
    <w:p w:rsidR="002157E1" w:rsidRDefault="00D72528">
      <w:pPr>
        <w:ind w:firstLine="420"/>
      </w:pPr>
      <w:r>
        <w:rPr>
          <w:rFonts w:hint="eastAsia"/>
        </w:rPr>
        <w:t>下面分别介绍各个模块。</w:t>
      </w:r>
    </w:p>
    <w:p w:rsidR="002157E1" w:rsidRDefault="00D72528">
      <w:pPr>
        <w:pStyle w:val="21"/>
        <w:spacing w:after="240" w:line="360" w:lineRule="auto"/>
        <w:rPr>
          <w:rFonts w:ascii="Times New Roman" w:eastAsia="黑体" w:hAnsi="Times New Roman" w:cs="Times New Roman"/>
          <w:color w:val="auto"/>
          <w:sz w:val="30"/>
          <w:szCs w:val="30"/>
        </w:rPr>
      </w:pPr>
      <w:bookmarkStart w:id="66" w:name="_Toc448260850"/>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 xml:space="preserve">1 </w:t>
      </w:r>
      <w:r>
        <w:rPr>
          <w:rFonts w:ascii="Times New Roman" w:eastAsia="黑体" w:hAnsi="Times New Roman" w:cs="Times New Roman" w:hint="eastAsia"/>
          <w:color w:val="auto"/>
          <w:sz w:val="30"/>
          <w:szCs w:val="30"/>
        </w:rPr>
        <w:t>Android</w:t>
      </w:r>
      <w:r>
        <w:rPr>
          <w:rFonts w:ascii="Times New Roman" w:eastAsia="黑体" w:hAnsi="Times New Roman" w:cs="Times New Roman"/>
          <w:color w:val="auto"/>
          <w:sz w:val="30"/>
          <w:szCs w:val="30"/>
        </w:rPr>
        <w:t>端模块</w:t>
      </w:r>
      <w:bookmarkEnd w:id="66"/>
    </w:p>
    <w:p w:rsidR="002157E1" w:rsidRDefault="00D72528">
      <w:pPr>
        <w:pStyle w:val="32"/>
        <w:spacing w:line="360" w:lineRule="auto"/>
        <w:rPr>
          <w:rFonts w:ascii="Times New Roman" w:eastAsia="黑体" w:hAnsi="Times New Roman" w:cs="Times New Roman"/>
          <w:sz w:val="28"/>
          <w:szCs w:val="28"/>
        </w:rPr>
      </w:pPr>
      <w:bookmarkStart w:id="67" w:name="_Toc448260851"/>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 xml:space="preserve">.1 </w:t>
      </w:r>
      <w:r>
        <w:rPr>
          <w:rFonts w:ascii="Times New Roman" w:eastAsia="黑体" w:hAnsi="Times New Roman" w:cs="Times New Roman" w:hint="eastAsia"/>
          <w:color w:val="auto"/>
          <w:sz w:val="28"/>
          <w:szCs w:val="28"/>
        </w:rPr>
        <w:t>主要操作流程</w:t>
      </w:r>
      <w:bookmarkEnd w:id="67"/>
      <w:r>
        <w:rPr>
          <w:rFonts w:ascii="Times New Roman" w:eastAsia="黑体" w:hAnsi="Times New Roman" w:cs="Times New Roman" w:hint="eastAsia"/>
          <w:color w:val="auto"/>
          <w:sz w:val="28"/>
          <w:szCs w:val="28"/>
        </w:rPr>
        <w:t xml:space="preserve"> </w:t>
      </w:r>
    </w:p>
    <w:p w:rsidR="002157E1" w:rsidRDefault="00D72528">
      <w:pPr>
        <w:pStyle w:val="13"/>
        <w:rPr>
          <w:rFonts w:ascii="Times New Roman" w:hAnsi="Times New Roman" w:cs="Times New Roman"/>
          <w:b/>
          <w:sz w:val="24"/>
          <w:lang w:bidi="en-US"/>
        </w:rPr>
      </w:pPr>
      <w:r>
        <w:rPr>
          <w:rFonts w:ascii="Times New Roman" w:hAnsi="Times New Roman" w:cs="Times New Roman" w:hint="eastAsia"/>
          <w:b/>
          <w:sz w:val="24"/>
          <w:lang w:bidi="en-US"/>
        </w:rPr>
        <w:t>操作流程如</w:t>
      </w:r>
      <w:r>
        <w:rPr>
          <w:rFonts w:ascii="Times New Roman" w:hAnsi="Times New Roman" w:cs="Times New Roman" w:hint="eastAsia"/>
          <w:b/>
          <w:sz w:val="24"/>
          <w:lang w:bidi="en-US"/>
        </w:rPr>
        <w:t>4</w:t>
      </w:r>
      <w:r>
        <w:rPr>
          <w:rFonts w:ascii="Times New Roman" w:hAnsi="Times New Roman" w:cs="Times New Roman" w:hint="eastAsia"/>
          <w:b/>
          <w:sz w:val="24"/>
          <w:lang w:bidi="en-US"/>
        </w:rPr>
        <w:t>-</w:t>
      </w:r>
      <w:r>
        <w:rPr>
          <w:rFonts w:ascii="Times New Roman" w:hAnsi="Times New Roman" w:cs="Times New Roman" w:hint="eastAsia"/>
          <w:b/>
          <w:sz w:val="24"/>
          <w:lang w:bidi="en-US"/>
        </w:rPr>
        <w:t>1-1</w:t>
      </w:r>
      <w:r>
        <w:rPr>
          <w:rFonts w:ascii="Times New Roman" w:hAnsi="Times New Roman" w:cs="Times New Roman" w:hint="eastAsia"/>
          <w:b/>
          <w:sz w:val="24"/>
          <w:lang w:bidi="en-US"/>
        </w:rPr>
        <w:t>图，</w:t>
      </w:r>
    </w:p>
    <w:p w:rsidR="002157E1" w:rsidRDefault="00D72528">
      <w:pPr>
        <w:pStyle w:val="13"/>
        <w:ind w:left="0"/>
        <w:rPr>
          <w:rFonts w:ascii="Times New Roman" w:hAnsi="Times New Roman" w:cs="Times New Roman"/>
          <w:sz w:val="24"/>
          <w:szCs w:val="24"/>
        </w:rPr>
      </w:pPr>
      <w:r>
        <w:rPr>
          <w:noProof/>
        </w:rPr>
        <w:drawing>
          <wp:inline distT="0" distB="0" distL="114300" distR="114300">
            <wp:extent cx="5486400" cy="5313045"/>
            <wp:effectExtent l="0" t="0" r="0" b="8255"/>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19"/>
                    <a:stretch>
                      <a:fillRect/>
                    </a:stretch>
                  </pic:blipFill>
                  <pic:spPr>
                    <a:xfrm>
                      <a:off x="0" y="0"/>
                      <a:ext cx="5486400" cy="5313045"/>
                    </a:xfrm>
                    <a:prstGeom prst="rect">
                      <a:avLst/>
                    </a:prstGeom>
                    <a:noFill/>
                    <a:ln w="9525">
                      <a:noFill/>
                      <a:miter/>
                    </a:ln>
                  </pic:spPr>
                </pic:pic>
              </a:graphicData>
            </a:graphic>
          </wp:inline>
        </w:drawing>
      </w:r>
    </w:p>
    <w:p w:rsidR="002157E1" w:rsidRDefault="00D72528">
      <w:pPr>
        <w:pStyle w:val="13"/>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 xml:space="preserve">4-1-1 </w:t>
      </w:r>
      <w:r>
        <w:rPr>
          <w:rFonts w:ascii="Times New Roman" w:hAnsi="Times New Roman" w:cs="Times New Roman" w:hint="eastAsia"/>
          <w:sz w:val="24"/>
          <w:szCs w:val="24"/>
        </w:rPr>
        <w:t>操作流程图</w:t>
      </w:r>
    </w:p>
    <w:p w:rsidR="002157E1" w:rsidRDefault="00D72528">
      <w:pPr>
        <w:pStyle w:val="32"/>
        <w:spacing w:line="360" w:lineRule="auto"/>
        <w:rPr>
          <w:rFonts w:ascii="Times New Roman" w:eastAsia="黑体" w:hAnsi="Times New Roman" w:cs="Times New Roman"/>
          <w:color w:val="auto"/>
          <w:sz w:val="28"/>
          <w:szCs w:val="28"/>
        </w:rPr>
      </w:pPr>
      <w:bookmarkStart w:id="68" w:name="_Toc448260852"/>
      <w:r>
        <w:rPr>
          <w:rFonts w:ascii="Times New Roman" w:eastAsia="黑体" w:hAnsi="Times New Roman" w:cs="Times New Roman"/>
          <w:color w:val="auto"/>
          <w:sz w:val="28"/>
          <w:szCs w:val="28"/>
        </w:rPr>
        <w:lastRenderedPageBreak/>
        <w:t>4.</w:t>
      </w:r>
      <w:r>
        <w:rPr>
          <w:rFonts w:ascii="Times New Roman" w:eastAsia="黑体" w:hAnsi="Times New Roman" w:cs="Times New Roman" w:hint="eastAsia"/>
          <w:color w:val="auto"/>
          <w:sz w:val="28"/>
          <w:szCs w:val="28"/>
        </w:rPr>
        <w:t>1</w:t>
      </w:r>
      <w:r>
        <w:rPr>
          <w:rFonts w:ascii="Times New Roman" w:eastAsia="黑体" w:hAnsi="Times New Roman" w:cs="Times New Roman"/>
          <w:color w:val="auto"/>
          <w:sz w:val="28"/>
          <w:szCs w:val="28"/>
        </w:rPr>
        <w:t>.2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与后台交互的数据格式</w:t>
      </w:r>
      <w:bookmarkEnd w:id="68"/>
      <w:r>
        <w:rPr>
          <w:rFonts w:ascii="Times New Roman" w:eastAsia="黑体" w:hAnsi="Times New Roman" w:cs="Times New Roman"/>
          <w:color w:val="auto"/>
          <w:sz w:val="28"/>
          <w:szCs w:val="28"/>
        </w:rPr>
        <w:t xml:space="preserve"> </w:t>
      </w:r>
      <w:r>
        <w:rPr>
          <w:rFonts w:ascii="Times New Roman" w:eastAsia="黑体" w:hAnsi="Times New Roman" w:cs="Times New Roman" w:hint="eastAsia"/>
          <w:color w:val="auto"/>
          <w:sz w:val="28"/>
          <w:szCs w:val="28"/>
        </w:rPr>
        <w:t xml:space="preserve"> </w:t>
      </w:r>
    </w:p>
    <w:p w:rsidR="002157E1" w:rsidRDefault="00D72528">
      <w:pPr>
        <w:pStyle w:val="13"/>
        <w:spacing w:line="360" w:lineRule="auto"/>
        <w:ind w:left="0" w:firstLine="420"/>
      </w:pPr>
      <w:r>
        <w:rPr>
          <w:rFonts w:hint="eastAsia"/>
        </w:rPr>
        <w:t>Android</w:t>
      </w:r>
      <w:r>
        <w:rPr>
          <w:rFonts w:hint="eastAsia"/>
        </w:rPr>
        <w:t>端向后台发出的请求一般都为</w:t>
      </w:r>
      <w:r>
        <w:rPr>
          <w:rFonts w:hint="eastAsia"/>
        </w:rPr>
        <w:t>Http</w:t>
      </w:r>
      <w:r>
        <w:rPr>
          <w:rFonts w:hint="eastAsia"/>
        </w:rPr>
        <w:t>请求，主要的请求如下：</w:t>
      </w:r>
    </w:p>
    <w:tbl>
      <w:tblPr>
        <w:tblStyle w:val="af4"/>
        <w:tblW w:w="8522" w:type="dxa"/>
        <w:tblLayout w:type="fixed"/>
        <w:tblLook w:val="04A0" w:firstRow="1" w:lastRow="0" w:firstColumn="1" w:lastColumn="0" w:noHBand="0" w:noVBand="1"/>
      </w:tblPr>
      <w:tblGrid>
        <w:gridCol w:w="2023"/>
        <w:gridCol w:w="6499"/>
      </w:tblGrid>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登录验证</w:t>
            </w:r>
          </w:p>
        </w:tc>
        <w:tc>
          <w:tcPr>
            <w:tcW w:w="6499" w:type="dxa"/>
          </w:tcPr>
          <w:p w:rsidR="002157E1" w:rsidRDefault="00D72528">
            <w:pPr>
              <w:pStyle w:val="13"/>
              <w:spacing w:line="360" w:lineRule="auto"/>
              <w:ind w:left="0"/>
              <w:jc w:val="both"/>
              <w:rPr>
                <w:rFonts w:ascii="Times New Roman" w:hAnsi="Times New Roman" w:cs="Times New Roman"/>
                <w:sz w:val="24"/>
                <w:lang w:bidi="en-US"/>
              </w:rPr>
            </w:pPr>
            <w:hyperlink r:id="rId20" w:history="1">
              <w:r>
                <w:rPr>
                  <w:rStyle w:val="af3"/>
                  <w:rFonts w:hint="eastAsia"/>
                </w:rPr>
                <w:t>http://10.125.109.23/DFood/login?name=</w:t>
              </w:r>
              <w:r>
                <w:rPr>
                  <w:rStyle w:val="af3"/>
                </w:rPr>
                <w:t>”</w:t>
              </w:r>
              <w:r>
                <w:rPr>
                  <w:rStyle w:val="af3"/>
                  <w:rFonts w:hint="eastAsia"/>
                </w:rPr>
                <w:t>xxx</w:t>
              </w:r>
              <w:r>
                <w:rPr>
                  <w:rStyle w:val="af3"/>
                </w:rPr>
                <w:t>”</w:t>
              </w:r>
              <w:r>
                <w:rPr>
                  <w:rStyle w:val="af3"/>
                  <w:rFonts w:hint="eastAsia"/>
                </w:rPr>
                <w:t>&amp;passwd=</w:t>
              </w:r>
              <w:r>
                <w:rPr>
                  <w:rStyle w:val="af3"/>
                </w:rPr>
                <w:t>”</w:t>
              </w:r>
              <w:r>
                <w:rPr>
                  <w:rStyle w:val="af3"/>
                  <w:rFonts w:hint="eastAsia"/>
                </w:rPr>
                <w:t>xxx</w:t>
              </w:r>
              <w:r>
                <w:rPr>
                  <w:rStyle w:val="af3"/>
                </w:rPr>
                <w:t>”</w:t>
              </w:r>
            </w:hyperlink>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注册</w:t>
            </w:r>
          </w:p>
        </w:tc>
        <w:tc>
          <w:tcPr>
            <w:tcW w:w="6499" w:type="dxa"/>
          </w:tcPr>
          <w:p w:rsidR="002157E1" w:rsidRDefault="00D72528">
            <w:pPr>
              <w:pStyle w:val="13"/>
              <w:spacing w:line="360" w:lineRule="auto"/>
              <w:ind w:left="0"/>
              <w:jc w:val="both"/>
              <w:rPr>
                <w:rFonts w:ascii="Times New Roman" w:hAnsi="Times New Roman" w:cs="Times New Roman"/>
                <w:sz w:val="24"/>
                <w:lang w:bidi="en-US"/>
              </w:rPr>
            </w:pPr>
            <w:r>
              <w:rPr>
                <w:rStyle w:val="af3"/>
                <w:rFonts w:hint="eastAsia"/>
              </w:rPr>
              <w:t>http://10.125.109.23/DFood/registe?name=</w:t>
            </w:r>
            <w:r>
              <w:rPr>
                <w:rStyle w:val="af3"/>
              </w:rPr>
              <w:t>”</w:t>
            </w:r>
            <w:r>
              <w:rPr>
                <w:rStyle w:val="af3"/>
                <w:rFonts w:hint="eastAsia"/>
              </w:rPr>
              <w:t>xxx</w:t>
            </w:r>
            <w:r>
              <w:rPr>
                <w:rStyle w:val="af3"/>
              </w:rPr>
              <w:t>”</w:t>
            </w:r>
            <w:r>
              <w:rPr>
                <w:rStyle w:val="af3"/>
                <w:rFonts w:hint="eastAsia"/>
              </w:rPr>
              <w:t>&amp;passwd=</w:t>
            </w:r>
            <w:r>
              <w:rPr>
                <w:rStyle w:val="af3"/>
              </w:rPr>
              <w:t>”</w:t>
            </w:r>
            <w:r>
              <w:rPr>
                <w:rStyle w:val="af3"/>
                <w:rFonts w:hint="eastAsia"/>
              </w:rPr>
              <w:t>xxx</w:t>
            </w:r>
            <w:r>
              <w:rPr>
                <w:rStyle w:val="af3"/>
              </w:rPr>
              <w:t>”</w:t>
            </w: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季节套餐</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美食食谱</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美食圈</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关注</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取消关注</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hint="eastAsia"/>
              </w:rPr>
              <w:t>收藏</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r w:rsidR="002157E1">
        <w:tc>
          <w:tcPr>
            <w:tcW w:w="2023" w:type="dxa"/>
          </w:tcPr>
          <w:p w:rsidR="002157E1" w:rsidRDefault="00D72528">
            <w:pPr>
              <w:pStyle w:val="13"/>
              <w:spacing w:line="360" w:lineRule="auto"/>
              <w:ind w:left="0"/>
              <w:jc w:val="center"/>
              <w:rPr>
                <w:rFonts w:ascii="Times New Roman" w:hAnsi="Times New Roman" w:cs="Times New Roman"/>
                <w:sz w:val="24"/>
                <w:lang w:bidi="en-US"/>
              </w:rPr>
            </w:pPr>
            <w:r>
              <w:rPr>
                <w:rFonts w:ascii="Times New Roman" w:hAnsi="Times New Roman" w:cs="Times New Roman" w:hint="eastAsia"/>
                <w:sz w:val="24"/>
                <w:lang w:bidi="en-US"/>
              </w:rPr>
              <w:t>取消收藏</w:t>
            </w:r>
          </w:p>
        </w:tc>
        <w:tc>
          <w:tcPr>
            <w:tcW w:w="6499" w:type="dxa"/>
          </w:tcPr>
          <w:p w:rsidR="002157E1" w:rsidRDefault="002157E1">
            <w:pPr>
              <w:pStyle w:val="13"/>
              <w:spacing w:line="360" w:lineRule="auto"/>
              <w:ind w:left="0"/>
              <w:rPr>
                <w:rFonts w:ascii="Times New Roman" w:hAnsi="Times New Roman" w:cs="Times New Roman"/>
                <w:sz w:val="24"/>
                <w:lang w:bidi="en-US"/>
              </w:rPr>
            </w:pPr>
          </w:p>
        </w:tc>
      </w:tr>
    </w:tbl>
    <w:p w:rsidR="002157E1" w:rsidRDefault="002157E1">
      <w:pPr>
        <w:pStyle w:val="13"/>
        <w:spacing w:line="360" w:lineRule="auto"/>
        <w:ind w:left="0" w:firstLine="420"/>
        <w:rPr>
          <w:rFonts w:ascii="Times New Roman" w:hAnsi="Times New Roman" w:cs="Times New Roman"/>
          <w:sz w:val="24"/>
          <w:lang w:bidi="en-US"/>
        </w:rPr>
      </w:pPr>
    </w:p>
    <w:p w:rsidR="002157E1" w:rsidRDefault="00D72528">
      <w:pPr>
        <w:pStyle w:val="21"/>
        <w:spacing w:after="240" w:line="360" w:lineRule="auto"/>
        <w:rPr>
          <w:rFonts w:ascii="Times New Roman" w:eastAsia="黑体" w:hAnsi="Times New Roman" w:cs="Times New Roman"/>
          <w:color w:val="auto"/>
          <w:sz w:val="30"/>
          <w:szCs w:val="30"/>
        </w:rPr>
      </w:pPr>
      <w:bookmarkStart w:id="69" w:name="_Toc448260853"/>
      <w:r>
        <w:rPr>
          <w:rFonts w:ascii="Times New Roman" w:eastAsia="黑体" w:hAnsi="Times New Roman" w:cs="Times New Roman"/>
          <w:color w:val="auto"/>
          <w:sz w:val="30"/>
          <w:szCs w:val="30"/>
        </w:rPr>
        <w:t>4.</w:t>
      </w:r>
      <w:r>
        <w:rPr>
          <w:rFonts w:ascii="Times New Roman" w:eastAsia="黑体" w:hAnsi="Times New Roman" w:cs="Times New Roman" w:hint="eastAsia"/>
          <w:color w:val="auto"/>
          <w:sz w:val="30"/>
          <w:szCs w:val="30"/>
        </w:rPr>
        <w:t>2</w:t>
      </w:r>
      <w:r>
        <w:rPr>
          <w:rFonts w:ascii="Times New Roman" w:eastAsia="黑体" w:hAnsi="Times New Roman" w:cs="Times New Roman"/>
          <w:color w:val="auto"/>
          <w:sz w:val="30"/>
          <w:szCs w:val="30"/>
        </w:rPr>
        <w:t xml:space="preserve"> </w:t>
      </w:r>
      <w:r>
        <w:rPr>
          <w:rFonts w:ascii="Times New Roman" w:eastAsia="黑体" w:hAnsi="Times New Roman" w:cs="Times New Roman" w:hint="eastAsia"/>
          <w:color w:val="auto"/>
          <w:sz w:val="30"/>
          <w:szCs w:val="30"/>
        </w:rPr>
        <w:t>后台</w:t>
      </w:r>
      <w:r>
        <w:rPr>
          <w:rFonts w:ascii="Times New Roman" w:eastAsia="黑体" w:hAnsi="Times New Roman" w:cs="Times New Roman" w:hint="eastAsia"/>
          <w:color w:val="auto"/>
          <w:sz w:val="30"/>
          <w:szCs w:val="30"/>
        </w:rPr>
        <w:t>管理模块</w:t>
      </w:r>
      <w:bookmarkEnd w:id="69"/>
    </w:p>
    <w:p w:rsidR="002157E1" w:rsidRDefault="00D72528">
      <w:pPr>
        <w:pStyle w:val="32"/>
        <w:spacing w:line="360" w:lineRule="auto"/>
        <w:rPr>
          <w:rFonts w:ascii="Times New Roman" w:eastAsia="黑体" w:hAnsi="Times New Roman" w:cs="Times New Roman"/>
          <w:color w:val="auto"/>
          <w:sz w:val="28"/>
          <w:szCs w:val="28"/>
        </w:rPr>
      </w:pPr>
      <w:bookmarkStart w:id="70" w:name="_Toc448260854"/>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2</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主要操作流程</w:t>
      </w:r>
      <w:bookmarkEnd w:id="70"/>
    </w:p>
    <w:p w:rsidR="002157E1" w:rsidRDefault="002157E1">
      <w:pPr>
        <w:pStyle w:val="13"/>
        <w:rPr>
          <w:rFonts w:ascii="Times New Roman" w:hAnsi="Times New Roman" w:cs="Times New Roman"/>
          <w:b/>
          <w:sz w:val="24"/>
          <w:lang w:bidi="en-US"/>
        </w:rPr>
      </w:pPr>
    </w:p>
    <w:p w:rsidR="002157E1" w:rsidRDefault="00D72528">
      <w:pPr>
        <w:pStyle w:val="32"/>
        <w:spacing w:line="360" w:lineRule="auto"/>
        <w:rPr>
          <w:rFonts w:ascii="Times New Roman" w:eastAsia="黑体" w:hAnsi="Times New Roman" w:cs="Times New Roman"/>
          <w:color w:val="auto"/>
          <w:sz w:val="28"/>
          <w:szCs w:val="28"/>
        </w:rPr>
      </w:pPr>
      <w:bookmarkStart w:id="71" w:name="_Toc448260855"/>
      <w:r>
        <w:rPr>
          <w:rFonts w:ascii="Times New Roman" w:eastAsia="黑体" w:hAnsi="Times New Roman" w:cs="Times New Roman"/>
          <w:color w:val="auto"/>
          <w:sz w:val="28"/>
          <w:szCs w:val="28"/>
        </w:rPr>
        <w:t>4.</w:t>
      </w:r>
      <w:r>
        <w:rPr>
          <w:rFonts w:ascii="Times New Roman" w:eastAsia="黑体" w:hAnsi="Times New Roman" w:cs="Times New Roman" w:hint="eastAsia"/>
          <w:color w:val="auto"/>
          <w:sz w:val="28"/>
          <w:szCs w:val="28"/>
        </w:rPr>
        <w:t>2</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hint="eastAsia"/>
          <w:color w:val="auto"/>
          <w:sz w:val="28"/>
          <w:szCs w:val="28"/>
        </w:rPr>
        <w:t>与</w:t>
      </w:r>
      <w:r>
        <w:rPr>
          <w:rFonts w:ascii="Times New Roman" w:eastAsia="黑体" w:hAnsi="Times New Roman" w:cs="Times New Roman" w:hint="eastAsia"/>
          <w:color w:val="auto"/>
          <w:sz w:val="28"/>
          <w:szCs w:val="28"/>
        </w:rPr>
        <w:t>Android</w:t>
      </w:r>
      <w:r>
        <w:rPr>
          <w:rFonts w:ascii="Times New Roman" w:eastAsia="黑体" w:hAnsi="Times New Roman" w:cs="Times New Roman" w:hint="eastAsia"/>
          <w:color w:val="auto"/>
          <w:sz w:val="28"/>
          <w:szCs w:val="28"/>
        </w:rPr>
        <w:t>端交互的数据</w:t>
      </w:r>
      <w:bookmarkEnd w:id="71"/>
    </w:p>
    <w:p w:rsidR="002157E1" w:rsidRPr="00B75718" w:rsidRDefault="00D72528">
      <w:pPr>
        <w:pStyle w:val="13"/>
        <w:ind w:left="0" w:firstLine="420"/>
        <w:rPr>
          <w:rFonts w:ascii="Times New Roman" w:hAnsi="Times New Roman" w:cs="Times New Roman"/>
          <w:sz w:val="24"/>
          <w:lang w:bidi="en-US"/>
        </w:rPr>
      </w:pPr>
      <w:r w:rsidRPr="00B75718">
        <w:rPr>
          <w:rFonts w:ascii="Times New Roman" w:hAnsi="Times New Roman" w:cs="Times New Roman" w:hint="eastAsia"/>
          <w:sz w:val="24"/>
          <w:lang w:bidi="en-US"/>
        </w:rPr>
        <w:t>后台响应</w:t>
      </w:r>
      <w:r w:rsidRPr="00B75718">
        <w:rPr>
          <w:rFonts w:ascii="Times New Roman" w:hAnsi="Times New Roman" w:cs="Times New Roman" w:hint="eastAsia"/>
          <w:sz w:val="24"/>
          <w:lang w:bidi="en-US"/>
        </w:rPr>
        <w:t>Android</w:t>
      </w:r>
      <w:r w:rsidRPr="00B75718">
        <w:rPr>
          <w:rFonts w:ascii="Times New Roman" w:hAnsi="Times New Roman" w:cs="Times New Roman" w:hint="eastAsia"/>
          <w:sz w:val="24"/>
          <w:lang w:bidi="en-US"/>
        </w:rPr>
        <w:t>提出的请求，返回的是</w:t>
      </w:r>
      <w:r w:rsidRPr="00B75718">
        <w:rPr>
          <w:rFonts w:ascii="Times New Roman" w:hAnsi="Times New Roman" w:cs="Times New Roman" w:hint="eastAsia"/>
          <w:sz w:val="24"/>
          <w:lang w:bidi="en-US"/>
        </w:rPr>
        <w:t>JSON</w:t>
      </w:r>
      <w:r w:rsidRPr="00B75718">
        <w:rPr>
          <w:rFonts w:ascii="Times New Roman" w:hAnsi="Times New Roman" w:cs="Times New Roman" w:hint="eastAsia"/>
          <w:sz w:val="24"/>
          <w:lang w:bidi="en-US"/>
        </w:rPr>
        <w:t>格式的数据</w:t>
      </w:r>
    </w:p>
    <w:tbl>
      <w:tblPr>
        <w:tblStyle w:val="af4"/>
        <w:tblW w:w="8522" w:type="dxa"/>
        <w:tblLayout w:type="fixed"/>
        <w:tblLook w:val="04A0" w:firstRow="1" w:lastRow="0" w:firstColumn="1" w:lastColumn="0" w:noHBand="0" w:noVBand="1"/>
      </w:tblPr>
      <w:tblGrid>
        <w:gridCol w:w="2023"/>
        <w:gridCol w:w="6499"/>
      </w:tblGrid>
      <w:tr w:rsidR="00B75718" w:rsidTr="00E2658E">
        <w:tc>
          <w:tcPr>
            <w:tcW w:w="2023" w:type="dxa"/>
          </w:tcPr>
          <w:p w:rsidR="00B75718" w:rsidRDefault="00B75718" w:rsidP="00E2658E">
            <w:pPr>
              <w:pStyle w:val="13"/>
              <w:spacing w:line="360" w:lineRule="auto"/>
              <w:ind w:left="0"/>
              <w:jc w:val="center"/>
              <w:rPr>
                <w:rFonts w:ascii="Times New Roman" w:hAnsi="Times New Roman" w:cs="Times New Roman"/>
                <w:sz w:val="24"/>
                <w:lang w:bidi="en-US"/>
              </w:rPr>
            </w:pPr>
            <w:r>
              <w:rPr>
                <w:rFonts w:hint="eastAsia"/>
              </w:rPr>
              <w:t>登录结果</w:t>
            </w:r>
          </w:p>
        </w:tc>
        <w:tc>
          <w:tcPr>
            <w:tcW w:w="6499" w:type="dxa"/>
          </w:tcPr>
          <w:p w:rsidR="00B75718" w:rsidRDefault="00117DF5" w:rsidP="004C0C60">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sidR="003745B2">
              <w:rPr>
                <w:rFonts w:ascii="Times New Roman" w:hAnsi="Times New Roman" w:cs="Times New Roman"/>
                <w:sz w:val="24"/>
                <w:lang w:bidi="en-US"/>
              </w:rPr>
              <w:t>“result”: “</w:t>
            </w:r>
            <w:r w:rsidR="004C0C60">
              <w:rPr>
                <w:rFonts w:ascii="Times New Roman" w:hAnsi="Times New Roman" w:cs="Times New Roman"/>
                <w:sz w:val="24"/>
                <w:lang w:bidi="en-US"/>
              </w:rPr>
              <w:t>succeed</w:t>
            </w:r>
            <w:r w:rsidR="003745B2">
              <w:rPr>
                <w:rFonts w:ascii="Times New Roman" w:hAnsi="Times New Roman" w:cs="Times New Roman"/>
                <w:sz w:val="24"/>
                <w:lang w:bidi="en-US"/>
              </w:rPr>
              <w:t>”, “</w:t>
            </w:r>
            <w:proofErr w:type="spellStart"/>
            <w:r w:rsidR="003745B2">
              <w:rPr>
                <w:rFonts w:ascii="Times New Roman" w:hAnsi="Times New Roman" w:cs="Times New Roman"/>
                <w:sz w:val="24"/>
                <w:lang w:bidi="en-US"/>
              </w:rPr>
              <w:t>uid</w:t>
            </w:r>
            <w:proofErr w:type="spellEnd"/>
            <w:r w:rsidR="003745B2">
              <w:rPr>
                <w:rFonts w:ascii="Times New Roman" w:hAnsi="Times New Roman" w:cs="Times New Roman"/>
                <w:sz w:val="24"/>
                <w:lang w:bidi="en-US"/>
              </w:rPr>
              <w:t>”: xx</w:t>
            </w:r>
            <w:r>
              <w:rPr>
                <w:rFonts w:ascii="Times New Roman" w:hAnsi="Times New Roman" w:cs="Times New Roman" w:hint="eastAsia"/>
                <w:sz w:val="24"/>
                <w:lang w:bidi="en-US"/>
              </w:rPr>
              <w:t>}</w:t>
            </w:r>
          </w:p>
          <w:p w:rsidR="004C0C60" w:rsidRDefault="004C0C60" w:rsidP="004C0C60">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w:t>
            </w:r>
            <w:r>
              <w:rPr>
                <w:rFonts w:ascii="Times New Roman" w:hAnsi="Times New Roman" w:cs="Times New Roman"/>
                <w:sz w:val="24"/>
                <w:lang w:bidi="en-US"/>
              </w:rPr>
              <w:t>failed</w:t>
            </w:r>
            <w:r>
              <w:rPr>
                <w:rFonts w:ascii="Times New Roman" w:hAnsi="Times New Roman" w:cs="Times New Roman"/>
                <w:sz w:val="24"/>
                <w:lang w:bidi="en-US"/>
              </w:rPr>
              <w:t>”, “</w:t>
            </w:r>
            <w:proofErr w:type="spellStart"/>
            <w:r>
              <w:rPr>
                <w:rFonts w:ascii="Times New Roman" w:hAnsi="Times New Roman" w:cs="Times New Roman"/>
                <w:sz w:val="24"/>
                <w:lang w:bidi="en-US"/>
              </w:rPr>
              <w:t>uid</w:t>
            </w:r>
            <w:proofErr w:type="spellEnd"/>
            <w:r>
              <w:rPr>
                <w:rFonts w:ascii="Times New Roman" w:hAnsi="Times New Roman" w:cs="Times New Roman"/>
                <w:sz w:val="24"/>
                <w:lang w:bidi="en-US"/>
              </w:rPr>
              <w:t xml:space="preserve">”: </w:t>
            </w:r>
            <w:r>
              <w:rPr>
                <w:rFonts w:ascii="Times New Roman" w:hAnsi="Times New Roman" w:cs="Times New Roman"/>
                <w:sz w:val="24"/>
                <w:lang w:bidi="en-US"/>
              </w:rPr>
              <w:t>0</w:t>
            </w:r>
            <w:r>
              <w:rPr>
                <w:rFonts w:ascii="Times New Roman" w:hAnsi="Times New Roman" w:cs="Times New Roman" w:hint="eastAsia"/>
                <w:sz w:val="24"/>
                <w:lang w:bidi="en-US"/>
              </w:rPr>
              <w:t>}</w:t>
            </w:r>
          </w:p>
        </w:tc>
      </w:tr>
      <w:tr w:rsidR="00B75718" w:rsidTr="00E2658E">
        <w:tc>
          <w:tcPr>
            <w:tcW w:w="2023" w:type="dxa"/>
          </w:tcPr>
          <w:p w:rsidR="00B75718" w:rsidRDefault="00B75718" w:rsidP="00E2658E">
            <w:pPr>
              <w:pStyle w:val="13"/>
              <w:spacing w:line="360" w:lineRule="auto"/>
              <w:ind w:left="0"/>
              <w:jc w:val="center"/>
              <w:rPr>
                <w:rFonts w:ascii="Times New Roman" w:hAnsi="Times New Roman" w:cs="Times New Roman"/>
                <w:sz w:val="24"/>
                <w:lang w:bidi="en-US"/>
              </w:rPr>
            </w:pPr>
            <w:r>
              <w:rPr>
                <w:rFonts w:hint="eastAsia"/>
              </w:rPr>
              <w:t>注册</w:t>
            </w:r>
            <w:r>
              <w:rPr>
                <w:rFonts w:hint="eastAsia"/>
              </w:rPr>
              <w:t>结果</w:t>
            </w:r>
          </w:p>
        </w:tc>
        <w:tc>
          <w:tcPr>
            <w:tcW w:w="6499" w:type="dxa"/>
          </w:tcPr>
          <w:p w:rsidR="00B75718" w:rsidRDefault="004C0C60" w:rsidP="00E2658E">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w:t>
            </w:r>
            <w:r w:rsidR="003E0F19">
              <w:rPr>
                <w:rFonts w:ascii="Times New Roman" w:hAnsi="Times New Roman" w:cs="Times New Roman"/>
                <w:sz w:val="24"/>
                <w:lang w:bidi="en-US"/>
              </w:rPr>
              <w:t>succeed</w:t>
            </w:r>
            <w:r>
              <w:rPr>
                <w:rFonts w:ascii="Times New Roman" w:hAnsi="Times New Roman" w:cs="Times New Roman"/>
                <w:sz w:val="24"/>
                <w:lang w:bidi="en-US"/>
              </w:rPr>
              <w:t>”</w:t>
            </w:r>
            <w:r>
              <w:rPr>
                <w:rFonts w:ascii="Times New Roman" w:hAnsi="Times New Roman" w:cs="Times New Roman" w:hint="eastAsia"/>
                <w:sz w:val="24"/>
                <w:lang w:bidi="en-US"/>
              </w:rPr>
              <w:t>}</w:t>
            </w:r>
          </w:p>
          <w:p w:rsidR="004C0C60" w:rsidRDefault="004C0C60" w:rsidP="003E0F19">
            <w:pPr>
              <w:pStyle w:val="13"/>
              <w:spacing w:line="360" w:lineRule="auto"/>
              <w:ind w:left="0"/>
              <w:jc w:val="both"/>
              <w:rPr>
                <w:rFonts w:ascii="Times New Roman" w:hAnsi="Times New Roman" w:cs="Times New Roman"/>
                <w:sz w:val="24"/>
                <w:lang w:bidi="en-US"/>
              </w:rPr>
            </w:pPr>
            <w:r>
              <w:rPr>
                <w:rFonts w:ascii="Times New Roman" w:hAnsi="Times New Roman" w:cs="Times New Roman" w:hint="eastAsia"/>
                <w:sz w:val="24"/>
                <w:lang w:bidi="en-US"/>
              </w:rPr>
              <w:t>{</w:t>
            </w:r>
            <w:r>
              <w:rPr>
                <w:rFonts w:ascii="Times New Roman" w:hAnsi="Times New Roman" w:cs="Times New Roman"/>
                <w:sz w:val="24"/>
                <w:lang w:bidi="en-US"/>
              </w:rPr>
              <w:t>“result”: “</w:t>
            </w:r>
            <w:proofErr w:type="spellStart"/>
            <w:r w:rsidR="003E0F19">
              <w:rPr>
                <w:rFonts w:ascii="Times New Roman" w:hAnsi="Times New Roman" w:cs="Times New Roman"/>
                <w:sz w:val="24"/>
                <w:lang w:bidi="en-US"/>
              </w:rPr>
              <w:t>faild</w:t>
            </w:r>
            <w:proofErr w:type="spellEnd"/>
            <w:r>
              <w:rPr>
                <w:rFonts w:ascii="Times New Roman" w:hAnsi="Times New Roman" w:cs="Times New Roman"/>
                <w:sz w:val="24"/>
                <w:lang w:bidi="en-US"/>
              </w:rPr>
              <w:t>”</w:t>
            </w:r>
            <w:r>
              <w:rPr>
                <w:rFonts w:ascii="Times New Roman" w:hAnsi="Times New Roman" w:cs="Times New Roman" w:hint="eastAsia"/>
                <w:sz w:val="24"/>
                <w:lang w:bidi="en-US"/>
              </w:rPr>
              <w:t>}</w:t>
            </w:r>
          </w:p>
        </w:tc>
      </w:tr>
      <w:tr w:rsidR="00B75718" w:rsidTr="00E2658E">
        <w:tc>
          <w:tcPr>
            <w:tcW w:w="2023" w:type="dxa"/>
          </w:tcPr>
          <w:p w:rsidR="00B75718" w:rsidRDefault="00B75718" w:rsidP="00E2658E">
            <w:pPr>
              <w:pStyle w:val="13"/>
              <w:spacing w:line="360" w:lineRule="auto"/>
              <w:ind w:left="0"/>
              <w:jc w:val="center"/>
              <w:rPr>
                <w:rFonts w:ascii="Times New Roman" w:hAnsi="Times New Roman" w:cs="Times New Roman"/>
                <w:sz w:val="24"/>
                <w:lang w:bidi="en-US"/>
              </w:rPr>
            </w:pPr>
            <w:r>
              <w:rPr>
                <w:rFonts w:hint="eastAsia"/>
              </w:rPr>
              <w:lastRenderedPageBreak/>
              <w:t>季节套餐</w:t>
            </w:r>
          </w:p>
        </w:tc>
        <w:tc>
          <w:tcPr>
            <w:tcW w:w="6499" w:type="dxa"/>
          </w:tcPr>
          <w:p w:rsidR="00B75718" w:rsidRDefault="00B75718" w:rsidP="00E2658E">
            <w:pPr>
              <w:pStyle w:val="13"/>
              <w:spacing w:line="360" w:lineRule="auto"/>
              <w:ind w:left="0"/>
              <w:rPr>
                <w:rFonts w:ascii="Times New Roman" w:hAnsi="Times New Roman" w:cs="Times New Roman"/>
                <w:sz w:val="24"/>
                <w:lang w:bidi="en-US"/>
              </w:rPr>
            </w:pPr>
          </w:p>
        </w:tc>
      </w:tr>
      <w:tr w:rsidR="00B75718" w:rsidTr="00E2658E">
        <w:tc>
          <w:tcPr>
            <w:tcW w:w="2023" w:type="dxa"/>
          </w:tcPr>
          <w:p w:rsidR="00B75718" w:rsidRDefault="00B75718" w:rsidP="00E2658E">
            <w:pPr>
              <w:pStyle w:val="13"/>
              <w:spacing w:line="360" w:lineRule="auto"/>
              <w:ind w:left="0"/>
              <w:jc w:val="center"/>
              <w:rPr>
                <w:rFonts w:ascii="Times New Roman" w:hAnsi="Times New Roman" w:cs="Times New Roman"/>
                <w:sz w:val="24"/>
                <w:lang w:bidi="en-US"/>
              </w:rPr>
            </w:pPr>
            <w:r>
              <w:rPr>
                <w:rFonts w:hint="eastAsia"/>
              </w:rPr>
              <w:t>美食食谱</w:t>
            </w:r>
          </w:p>
        </w:tc>
        <w:tc>
          <w:tcPr>
            <w:tcW w:w="6499" w:type="dxa"/>
          </w:tcPr>
          <w:p w:rsidR="00B75718" w:rsidRDefault="00B75718" w:rsidP="00E2658E">
            <w:pPr>
              <w:pStyle w:val="13"/>
              <w:spacing w:line="360" w:lineRule="auto"/>
              <w:ind w:left="0"/>
              <w:rPr>
                <w:rFonts w:ascii="Times New Roman" w:hAnsi="Times New Roman" w:cs="Times New Roman"/>
                <w:sz w:val="24"/>
                <w:lang w:bidi="en-US"/>
              </w:rPr>
            </w:pPr>
          </w:p>
        </w:tc>
      </w:tr>
      <w:tr w:rsidR="00B75718" w:rsidTr="00E2658E">
        <w:tc>
          <w:tcPr>
            <w:tcW w:w="2023" w:type="dxa"/>
          </w:tcPr>
          <w:p w:rsidR="00B75718" w:rsidRDefault="00B75718" w:rsidP="00E2658E">
            <w:pPr>
              <w:pStyle w:val="13"/>
              <w:spacing w:line="360" w:lineRule="auto"/>
              <w:ind w:left="0"/>
              <w:jc w:val="center"/>
              <w:rPr>
                <w:rFonts w:ascii="Times New Roman" w:hAnsi="Times New Roman" w:cs="Times New Roman"/>
                <w:sz w:val="24"/>
                <w:lang w:bidi="en-US"/>
              </w:rPr>
            </w:pPr>
            <w:r>
              <w:rPr>
                <w:rFonts w:hint="eastAsia"/>
              </w:rPr>
              <w:t>美食圈</w:t>
            </w:r>
          </w:p>
        </w:tc>
        <w:tc>
          <w:tcPr>
            <w:tcW w:w="6499" w:type="dxa"/>
          </w:tcPr>
          <w:p w:rsidR="00B75718" w:rsidRDefault="00B75718" w:rsidP="00E2658E">
            <w:pPr>
              <w:pStyle w:val="13"/>
              <w:spacing w:line="360" w:lineRule="auto"/>
              <w:ind w:left="0"/>
              <w:rPr>
                <w:rFonts w:ascii="Times New Roman" w:hAnsi="Times New Roman" w:cs="Times New Roman"/>
                <w:sz w:val="24"/>
                <w:lang w:bidi="en-US"/>
              </w:rPr>
            </w:pPr>
          </w:p>
        </w:tc>
      </w:tr>
    </w:tbl>
    <w:p w:rsidR="002157E1" w:rsidRDefault="002157E1">
      <w:pPr>
        <w:pStyle w:val="13"/>
        <w:ind w:left="0" w:firstLine="420"/>
        <w:rPr>
          <w:rFonts w:ascii="Times New Roman" w:hAnsi="Times New Roman" w:cs="Times New Roman"/>
          <w:b/>
          <w:sz w:val="24"/>
          <w:lang w:bidi="en-US"/>
        </w:rPr>
      </w:pPr>
    </w:p>
    <w:p w:rsidR="002157E1" w:rsidRDefault="00D72528">
      <w:pPr>
        <w:pStyle w:val="10"/>
        <w:spacing w:after="240" w:line="360" w:lineRule="auto"/>
        <w:rPr>
          <w:rFonts w:ascii="Times New Roman" w:eastAsia="黑体" w:hAnsi="Times New Roman" w:cs="Times New Roman"/>
          <w:color w:val="auto"/>
          <w:sz w:val="44"/>
          <w:szCs w:val="44"/>
        </w:rPr>
      </w:pPr>
      <w:bookmarkStart w:id="72" w:name="_Toc448260856"/>
      <w:r>
        <w:rPr>
          <w:rFonts w:ascii="Times New Roman" w:eastAsia="黑体" w:hAnsi="Times New Roman" w:cs="Times New Roman"/>
          <w:color w:val="auto"/>
          <w:sz w:val="44"/>
          <w:szCs w:val="44"/>
        </w:rPr>
        <w:t>5</w:t>
      </w:r>
      <w:r>
        <w:rPr>
          <w:rFonts w:ascii="Times New Roman" w:eastAsia="黑体" w:hAnsi="Times New Roman" w:cs="Times New Roman"/>
          <w:color w:val="auto"/>
          <w:sz w:val="44"/>
          <w:szCs w:val="44"/>
        </w:rPr>
        <w:t>．数据库设计</w:t>
      </w:r>
      <w:bookmarkEnd w:id="72"/>
    </w:p>
    <w:p w:rsidR="002157E1" w:rsidRDefault="00D72528">
      <w:pPr>
        <w:pStyle w:val="21"/>
        <w:spacing w:after="240" w:line="360" w:lineRule="auto"/>
        <w:rPr>
          <w:rFonts w:ascii="Times New Roman" w:eastAsia="黑体" w:hAnsi="Times New Roman" w:cs="Times New Roman"/>
          <w:color w:val="auto"/>
          <w:sz w:val="30"/>
          <w:szCs w:val="30"/>
        </w:rPr>
      </w:pPr>
      <w:bookmarkStart w:id="73" w:name="_Toc416640910"/>
      <w:bookmarkStart w:id="74" w:name="_Toc416086871"/>
      <w:bookmarkStart w:id="75" w:name="_Toc448260857"/>
      <w:r>
        <w:rPr>
          <w:rFonts w:ascii="Times New Roman" w:eastAsia="黑体" w:hAnsi="Times New Roman" w:cs="Times New Roman"/>
          <w:color w:val="auto"/>
          <w:sz w:val="30"/>
          <w:szCs w:val="30"/>
        </w:rPr>
        <w:t>5.1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数据库</w:t>
      </w:r>
      <w:bookmarkEnd w:id="73"/>
      <w:r>
        <w:rPr>
          <w:rFonts w:ascii="Times New Roman" w:eastAsia="黑体" w:hAnsi="Times New Roman" w:cs="Times New Roman" w:hint="eastAsia"/>
          <w:color w:val="auto"/>
          <w:sz w:val="30"/>
          <w:szCs w:val="30"/>
        </w:rPr>
        <w:t>选择</w:t>
      </w:r>
      <w:bookmarkEnd w:id="75"/>
    </w:p>
    <w:p w:rsidR="002157E1" w:rsidRDefault="00D72528">
      <w:pPr>
        <w:widowControl w:val="0"/>
        <w:tabs>
          <w:tab w:val="left" w:pos="165"/>
        </w:tabs>
        <w:autoSpaceDE w:val="0"/>
        <w:autoSpaceDN w:val="0"/>
        <w:adjustRightInd w:val="0"/>
        <w:spacing w:after="0" w:line="360" w:lineRule="auto"/>
        <w:ind w:left="567"/>
        <w:jc w:val="both"/>
        <w:rPr>
          <w:rFonts w:ascii="Times New Roman" w:hAnsi="Times New Roman" w:cs="Times New Roman"/>
          <w:color w:val="000000"/>
          <w:sz w:val="24"/>
          <w:szCs w:val="24"/>
        </w:rPr>
      </w:pPr>
      <w:r>
        <w:rPr>
          <w:rFonts w:ascii="Times New Roman" w:hAnsi="Times New Roman" w:cs="Times New Roman" w:hint="eastAsia"/>
          <w:color w:val="000000"/>
          <w:sz w:val="24"/>
          <w:szCs w:val="24"/>
        </w:rPr>
        <w:t>本系统选择使用免费、轻量级、易使用的</w:t>
      </w:r>
      <w:r>
        <w:rPr>
          <w:rFonts w:ascii="Times New Roman" w:hAnsi="Times New Roman" w:cs="Times New Roman" w:hint="eastAsia"/>
          <w:color w:val="000000"/>
          <w:sz w:val="24"/>
          <w:szCs w:val="24"/>
        </w:rPr>
        <w:t>MySQL</w:t>
      </w:r>
      <w:r>
        <w:rPr>
          <w:rFonts w:ascii="Times New Roman" w:hAnsi="Times New Roman" w:cs="Times New Roman" w:hint="eastAsia"/>
          <w:color w:val="000000"/>
          <w:sz w:val="24"/>
          <w:szCs w:val="24"/>
        </w:rPr>
        <w:t>数据库。</w:t>
      </w:r>
    </w:p>
    <w:p w:rsidR="002157E1" w:rsidRDefault="002157E1">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rsidR="002157E1" w:rsidRDefault="002157E1">
      <w:pPr>
        <w:widowControl w:val="0"/>
        <w:tabs>
          <w:tab w:val="left" w:pos="165"/>
        </w:tabs>
        <w:autoSpaceDE w:val="0"/>
        <w:autoSpaceDN w:val="0"/>
        <w:adjustRightInd w:val="0"/>
        <w:spacing w:after="0" w:line="360" w:lineRule="auto"/>
        <w:jc w:val="both"/>
        <w:rPr>
          <w:rFonts w:ascii="Times New Roman" w:hAnsi="Times New Roman" w:cs="Times New Roman"/>
          <w:color w:val="FF0000"/>
          <w:sz w:val="24"/>
          <w:szCs w:val="24"/>
        </w:rPr>
      </w:pPr>
    </w:p>
    <w:p w:rsidR="002157E1" w:rsidRDefault="00D72528">
      <w:pPr>
        <w:pStyle w:val="21"/>
        <w:spacing w:after="240" w:line="360" w:lineRule="auto"/>
        <w:rPr>
          <w:rFonts w:ascii="Times New Roman" w:eastAsia="黑体" w:hAnsi="Times New Roman" w:cs="Times New Roman"/>
          <w:color w:val="auto"/>
          <w:sz w:val="30"/>
          <w:szCs w:val="30"/>
        </w:rPr>
      </w:pPr>
      <w:bookmarkStart w:id="76" w:name="_Toc416640911"/>
      <w:bookmarkStart w:id="77" w:name="_Toc448260858"/>
      <w:r>
        <w:rPr>
          <w:rFonts w:ascii="Times New Roman" w:eastAsia="黑体" w:hAnsi="Times New Roman" w:cs="Times New Roman"/>
          <w:color w:val="auto"/>
          <w:sz w:val="30"/>
          <w:szCs w:val="30"/>
        </w:rPr>
        <w:t>5.2</w:t>
      </w:r>
      <w:r>
        <w:rPr>
          <w:rFonts w:ascii="Times New Roman" w:eastAsia="黑体" w:hAnsi="Times New Roman" w:cs="Times New Roman" w:hint="eastAsia"/>
          <w:color w:val="auto"/>
          <w:sz w:val="30"/>
          <w:szCs w:val="30"/>
        </w:rPr>
        <w:t xml:space="preserve"> </w:t>
      </w:r>
      <w:bookmarkEnd w:id="76"/>
      <w:r>
        <w:rPr>
          <w:rFonts w:ascii="Times New Roman" w:eastAsia="黑体" w:hAnsi="Times New Roman" w:cs="Times New Roman" w:hint="eastAsia"/>
          <w:color w:val="auto"/>
          <w:sz w:val="30"/>
          <w:szCs w:val="30"/>
        </w:rPr>
        <w:t>E-R</w:t>
      </w:r>
      <w:r>
        <w:rPr>
          <w:rFonts w:ascii="Times New Roman" w:eastAsia="黑体" w:hAnsi="Times New Roman" w:cs="Times New Roman" w:hint="eastAsia"/>
          <w:color w:val="auto"/>
          <w:sz w:val="30"/>
          <w:szCs w:val="30"/>
        </w:rPr>
        <w:t>图</w:t>
      </w:r>
      <w:bookmarkEnd w:id="77"/>
    </w:p>
    <w:p w:rsidR="002157E1" w:rsidRDefault="00D72528">
      <w:p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经分析，</w:t>
      </w:r>
      <w:r>
        <w:rPr>
          <w:rFonts w:ascii="Times New Roman" w:hAnsi="Times New Roman" w:cs="Times New Roman" w:hint="eastAsia"/>
          <w:sz w:val="24"/>
          <w:szCs w:val="24"/>
        </w:rPr>
        <w:t>本系统的</w:t>
      </w:r>
      <w:r>
        <w:rPr>
          <w:rFonts w:ascii="Times New Roman" w:hAnsi="Times New Roman" w:cs="Times New Roman" w:hint="eastAsia"/>
          <w:sz w:val="24"/>
          <w:szCs w:val="24"/>
        </w:rPr>
        <w:t>E-R</w:t>
      </w:r>
      <w:r>
        <w:rPr>
          <w:rFonts w:ascii="Times New Roman" w:hAnsi="Times New Roman" w:cs="Times New Roman"/>
          <w:sz w:val="24"/>
          <w:szCs w:val="24"/>
        </w:rPr>
        <w:t>图（实体关系图）如下图</w:t>
      </w:r>
      <w:r>
        <w:rPr>
          <w:rFonts w:ascii="Times New Roman" w:hAnsi="Times New Roman" w:cs="Times New Roman" w:hint="eastAsia"/>
          <w:sz w:val="24"/>
          <w:szCs w:val="24"/>
        </w:rPr>
        <w:t>5-2</w:t>
      </w:r>
      <w:r>
        <w:rPr>
          <w:rFonts w:ascii="Times New Roman" w:hAnsi="Times New Roman" w:cs="Times New Roman"/>
          <w:sz w:val="24"/>
          <w:szCs w:val="24"/>
        </w:rPr>
        <w:t>所示。图中所示的主要实体有用户</w:t>
      </w:r>
      <w:r>
        <w:rPr>
          <w:rFonts w:ascii="Times New Roman" w:hAnsi="Times New Roman" w:cs="Times New Roman" w:hint="eastAsia"/>
          <w:sz w:val="24"/>
          <w:szCs w:val="24"/>
        </w:rPr>
        <w:t>、</w:t>
      </w:r>
      <w:r>
        <w:rPr>
          <w:rFonts w:ascii="Times New Roman" w:hAnsi="Times New Roman" w:cs="Times New Roman"/>
          <w:sz w:val="24"/>
          <w:szCs w:val="24"/>
        </w:rPr>
        <w:t>管理员</w:t>
      </w:r>
      <w:r>
        <w:rPr>
          <w:rFonts w:ascii="Times New Roman" w:hAnsi="Times New Roman" w:cs="Times New Roman" w:hint="eastAsia"/>
          <w:sz w:val="24"/>
          <w:szCs w:val="24"/>
        </w:rPr>
        <w:t>、</w:t>
      </w:r>
      <w:r>
        <w:rPr>
          <w:rFonts w:ascii="Times New Roman" w:hAnsi="Times New Roman" w:cs="Times New Roman"/>
          <w:sz w:val="24"/>
          <w:szCs w:val="24"/>
        </w:rPr>
        <w:t>季节套餐</w:t>
      </w:r>
      <w:r>
        <w:rPr>
          <w:rFonts w:ascii="Times New Roman" w:hAnsi="Times New Roman" w:cs="Times New Roman" w:hint="eastAsia"/>
          <w:sz w:val="24"/>
          <w:szCs w:val="24"/>
        </w:rPr>
        <w:t>、</w:t>
      </w:r>
      <w:r>
        <w:rPr>
          <w:rFonts w:ascii="Times New Roman" w:hAnsi="Times New Roman" w:cs="Times New Roman"/>
          <w:sz w:val="24"/>
          <w:szCs w:val="24"/>
        </w:rPr>
        <w:t>美食食谱</w:t>
      </w:r>
      <w:r>
        <w:rPr>
          <w:rFonts w:ascii="Times New Roman" w:hAnsi="Times New Roman" w:cs="Times New Roman" w:hint="eastAsia"/>
          <w:sz w:val="24"/>
          <w:szCs w:val="24"/>
        </w:rPr>
        <w:t>、</w:t>
      </w:r>
      <w:r>
        <w:rPr>
          <w:rFonts w:ascii="Times New Roman" w:hAnsi="Times New Roman" w:cs="Times New Roman"/>
          <w:sz w:val="24"/>
          <w:szCs w:val="24"/>
        </w:rPr>
        <w:t>私房菜谱等</w:t>
      </w:r>
      <w:r>
        <w:rPr>
          <w:rFonts w:ascii="Times New Roman" w:hAnsi="Times New Roman" w:cs="Times New Roman" w:hint="eastAsia"/>
          <w:sz w:val="24"/>
          <w:szCs w:val="24"/>
        </w:rPr>
        <w:t>，主要的关系有用户与用户间的关注关系、用户收藏私房菜谱间的关系、用户上传私房菜谱、管理员审核私房菜谱的关系。</w:t>
      </w:r>
    </w:p>
    <w:p w:rsidR="002157E1" w:rsidRDefault="002157E1">
      <w:pPr>
        <w:tabs>
          <w:tab w:val="left" w:pos="45"/>
        </w:tabs>
        <w:autoSpaceDE w:val="0"/>
        <w:autoSpaceDN w:val="0"/>
        <w:adjustRightInd w:val="0"/>
        <w:spacing w:after="0" w:line="360" w:lineRule="auto"/>
        <w:rPr>
          <w:rFonts w:ascii="Times New Roman" w:hAnsi="Times New Roman" w:cs="Times New Roman"/>
          <w:sz w:val="24"/>
          <w:szCs w:val="24"/>
        </w:rPr>
      </w:pPr>
    </w:p>
    <w:p w:rsidR="002157E1" w:rsidRDefault="00D72528">
      <w:pPr>
        <w:spacing w:line="360" w:lineRule="auto"/>
        <w:ind w:firstLine="480"/>
        <w:jc w:val="center"/>
      </w:pPr>
      <w:r>
        <w:rPr>
          <w:noProof/>
        </w:rPr>
        <w:lastRenderedPageBreak/>
        <w:drawing>
          <wp:inline distT="0" distB="0" distL="0" distR="0">
            <wp:extent cx="4810125" cy="40671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4810125" cy="4067175"/>
                    </a:xfrm>
                    <a:prstGeom prst="rect">
                      <a:avLst/>
                    </a:prstGeom>
                  </pic:spPr>
                </pic:pic>
              </a:graphicData>
            </a:graphic>
          </wp:inline>
        </w:drawing>
      </w:r>
    </w:p>
    <w:p w:rsidR="002157E1" w:rsidRDefault="00D72528">
      <w:pPr>
        <w:ind w:firstLineChars="200" w:firstLine="440"/>
        <w:jc w:val="center"/>
        <w:rPr>
          <w:rFonts w:ascii="楷体_GB2312" w:eastAsia="楷体_GB2312"/>
        </w:rPr>
      </w:pPr>
      <w:r>
        <w:rPr>
          <w:rFonts w:ascii="楷体_GB2312" w:eastAsia="楷体_GB2312" w:hint="eastAsia"/>
        </w:rPr>
        <w:t>图</w:t>
      </w:r>
      <w:r>
        <w:rPr>
          <w:rFonts w:ascii="楷体_GB2312" w:eastAsia="楷体_GB2312" w:hint="eastAsia"/>
        </w:rPr>
        <w:t xml:space="preserve">5-2 </w:t>
      </w:r>
      <w:r>
        <w:rPr>
          <w:rFonts w:ascii="楷体_GB2312" w:eastAsia="楷体_GB2312" w:hint="eastAsia"/>
        </w:rPr>
        <w:t>实体关系图</w:t>
      </w:r>
    </w:p>
    <w:p w:rsidR="002157E1" w:rsidRDefault="002157E1">
      <w:pPr>
        <w:tabs>
          <w:tab w:val="left" w:pos="45"/>
        </w:tabs>
        <w:autoSpaceDE w:val="0"/>
        <w:autoSpaceDN w:val="0"/>
        <w:adjustRightInd w:val="0"/>
        <w:spacing w:after="0" w:line="360" w:lineRule="auto"/>
        <w:rPr>
          <w:rFonts w:ascii="Times New Roman" w:hAnsi="Times New Roman" w:cs="Times New Roman"/>
          <w:sz w:val="24"/>
          <w:szCs w:val="24"/>
        </w:rPr>
      </w:pPr>
    </w:p>
    <w:p w:rsidR="002157E1" w:rsidRDefault="002157E1">
      <w:pPr>
        <w:tabs>
          <w:tab w:val="left" w:pos="45"/>
        </w:tabs>
        <w:autoSpaceDE w:val="0"/>
        <w:autoSpaceDN w:val="0"/>
        <w:adjustRightInd w:val="0"/>
        <w:spacing w:after="0" w:line="360" w:lineRule="auto"/>
        <w:rPr>
          <w:rFonts w:ascii="Times New Roman" w:hAnsi="Times New Roman" w:cs="Times New Roman"/>
          <w:sz w:val="24"/>
          <w:szCs w:val="24"/>
        </w:rPr>
      </w:pPr>
    </w:p>
    <w:p w:rsidR="002157E1" w:rsidRDefault="00D72528">
      <w:pPr>
        <w:pStyle w:val="21"/>
        <w:spacing w:after="240" w:line="360" w:lineRule="auto"/>
        <w:rPr>
          <w:rFonts w:ascii="Times New Roman" w:eastAsia="黑体" w:hAnsi="Times New Roman" w:cs="Times New Roman"/>
          <w:color w:val="auto"/>
          <w:sz w:val="30"/>
          <w:szCs w:val="30"/>
        </w:rPr>
      </w:pPr>
      <w:bookmarkStart w:id="78" w:name="_Toc416640912"/>
      <w:bookmarkStart w:id="79" w:name="_Toc448260859"/>
      <w:r>
        <w:rPr>
          <w:rFonts w:ascii="Times New Roman" w:eastAsia="黑体" w:hAnsi="Times New Roman" w:cs="Times New Roman"/>
          <w:color w:val="auto"/>
          <w:sz w:val="30"/>
          <w:szCs w:val="30"/>
        </w:rPr>
        <w:t>5.3</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物理结构设计</w:t>
      </w:r>
      <w:bookmarkEnd w:id="78"/>
      <w:bookmarkEnd w:id="79"/>
      <w:r>
        <w:rPr>
          <w:rFonts w:ascii="Times New Roman" w:eastAsia="黑体" w:hAnsi="Times New Roman" w:cs="Times New Roman"/>
          <w:color w:val="auto"/>
          <w:sz w:val="30"/>
          <w:szCs w:val="30"/>
        </w:rPr>
        <w:t xml:space="preserve"> </w:t>
      </w:r>
    </w:p>
    <w:p w:rsidR="002157E1" w:rsidRDefault="00D72528">
      <w:pPr>
        <w:tabs>
          <w:tab w:val="left" w:pos="45"/>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hint="eastAsia"/>
          <w:sz w:val="24"/>
          <w:szCs w:val="24"/>
        </w:rPr>
        <w:tab/>
      </w:r>
      <w:r>
        <w:rPr>
          <w:rFonts w:ascii="Times New Roman" w:hAnsi="Times New Roman" w:cs="Times New Roman" w:hint="eastAsia"/>
          <w:sz w:val="24"/>
          <w:szCs w:val="24"/>
        </w:rPr>
        <w:tab/>
      </w:r>
      <w:r>
        <w:rPr>
          <w:rFonts w:ascii="Times New Roman" w:hAnsi="Times New Roman" w:cs="Times New Roman"/>
          <w:sz w:val="24"/>
          <w:szCs w:val="24"/>
        </w:rPr>
        <w:t>根据</w:t>
      </w:r>
      <w:r>
        <w:rPr>
          <w:rFonts w:ascii="Times New Roman" w:hAnsi="Times New Roman" w:cs="Times New Roman" w:hint="eastAsia"/>
          <w:sz w:val="24"/>
          <w:szCs w:val="24"/>
        </w:rPr>
        <w:t>E-R</w:t>
      </w:r>
      <w:r>
        <w:rPr>
          <w:rFonts w:ascii="Times New Roman" w:hAnsi="Times New Roman" w:cs="Times New Roman"/>
          <w:sz w:val="24"/>
          <w:szCs w:val="24"/>
        </w:rPr>
        <w:t>可知</w:t>
      </w:r>
      <w:r>
        <w:rPr>
          <w:rFonts w:ascii="Times New Roman" w:hAnsi="Times New Roman" w:cs="Times New Roman" w:hint="eastAsia"/>
          <w:sz w:val="24"/>
          <w:szCs w:val="24"/>
        </w:rPr>
        <w:t>，</w:t>
      </w:r>
      <w:r>
        <w:rPr>
          <w:rFonts w:ascii="Times New Roman" w:hAnsi="Times New Roman" w:cs="Times New Roman"/>
          <w:sz w:val="24"/>
          <w:szCs w:val="24"/>
        </w:rPr>
        <w:t>共有</w:t>
      </w:r>
      <w:r>
        <w:rPr>
          <w:rFonts w:ascii="Times New Roman" w:hAnsi="Times New Roman" w:cs="Times New Roman" w:hint="eastAsia"/>
          <w:sz w:val="24"/>
          <w:szCs w:val="24"/>
        </w:rPr>
        <w:t>8</w:t>
      </w:r>
      <w:r>
        <w:rPr>
          <w:rFonts w:ascii="Times New Roman" w:hAnsi="Times New Roman" w:cs="Times New Roman" w:hint="eastAsia"/>
          <w:sz w:val="24"/>
          <w:szCs w:val="24"/>
        </w:rPr>
        <w:t>张数据库</w:t>
      </w:r>
      <w:r>
        <w:rPr>
          <w:rFonts w:ascii="Times New Roman" w:hAnsi="Times New Roman" w:cs="Times New Roman"/>
          <w:sz w:val="24"/>
          <w:szCs w:val="24"/>
        </w:rPr>
        <w:t>表。</w:t>
      </w:r>
      <w:r>
        <w:rPr>
          <w:rFonts w:ascii="Times New Roman" w:hAnsi="Times New Roman" w:cs="Times New Roman" w:hint="eastAsia"/>
          <w:sz w:val="24"/>
          <w:szCs w:val="24"/>
        </w:rPr>
        <w:t>下面是</w:t>
      </w:r>
      <w:r>
        <w:rPr>
          <w:rFonts w:ascii="Times New Roman" w:hAnsi="Times New Roman" w:cs="Times New Roman"/>
          <w:sz w:val="24"/>
          <w:szCs w:val="24"/>
        </w:rPr>
        <w:t>关于</w:t>
      </w:r>
      <w:r>
        <w:rPr>
          <w:rFonts w:ascii="Times New Roman" w:hAnsi="Times New Roman" w:cs="Times New Roman" w:hint="eastAsia"/>
          <w:sz w:val="24"/>
          <w:szCs w:val="24"/>
        </w:rPr>
        <w:t>数库</w:t>
      </w:r>
      <w:proofErr w:type="gramStart"/>
      <w:r>
        <w:rPr>
          <w:rFonts w:ascii="Times New Roman" w:hAnsi="Times New Roman" w:cs="Times New Roman" w:hint="eastAsia"/>
          <w:sz w:val="24"/>
          <w:szCs w:val="24"/>
        </w:rPr>
        <w:t>库</w:t>
      </w:r>
      <w:proofErr w:type="gramEnd"/>
      <w:r>
        <w:rPr>
          <w:rFonts w:ascii="Times New Roman" w:hAnsi="Times New Roman" w:cs="Times New Roman"/>
          <w:sz w:val="24"/>
          <w:szCs w:val="24"/>
        </w:rPr>
        <w:t>表的详细说明。</w:t>
      </w:r>
    </w:p>
    <w:p w:rsidR="002157E1" w:rsidRDefault="00D72528">
      <w:pPr>
        <w:tabs>
          <w:tab w:val="left" w:pos="45"/>
        </w:tabs>
        <w:autoSpaceDE w:val="0"/>
        <w:autoSpaceDN w:val="0"/>
        <w:adjustRightInd w:val="0"/>
        <w:spacing w:after="0" w:line="360" w:lineRule="auto"/>
        <w:rPr>
          <w:rFonts w:ascii="Times New Roman" w:eastAsia="黑体" w:hAnsi="Times New Roman" w:cs="Times New Roman"/>
          <w:sz w:val="28"/>
          <w:szCs w:val="32"/>
        </w:rPr>
      </w:pPr>
      <w:r>
        <w:rPr>
          <w:rFonts w:ascii="Times New Roman" w:eastAsia="黑体" w:hAnsi="Times New Roman" w:cs="Times New Roman" w:hint="eastAsia"/>
          <w:sz w:val="28"/>
          <w:szCs w:val="32"/>
        </w:rPr>
        <w:t xml:space="preserve">  </w:t>
      </w:r>
    </w:p>
    <w:p w:rsidR="002157E1" w:rsidRDefault="002157E1">
      <w:pPr>
        <w:tabs>
          <w:tab w:val="left" w:pos="45"/>
        </w:tabs>
        <w:autoSpaceDE w:val="0"/>
        <w:autoSpaceDN w:val="0"/>
        <w:adjustRightInd w:val="0"/>
        <w:spacing w:after="0" w:line="360" w:lineRule="auto"/>
        <w:rPr>
          <w:rFonts w:ascii="Times New Roman" w:eastAsia="黑体" w:hAnsi="Times New Roman" w:cs="Times New Roman"/>
          <w:sz w:val="28"/>
          <w:szCs w:val="32"/>
        </w:rPr>
      </w:pPr>
    </w:p>
    <w:p w:rsidR="002157E1" w:rsidRDefault="00D72528">
      <w:pPr>
        <w:tabs>
          <w:tab w:val="left" w:pos="45"/>
        </w:tabs>
        <w:autoSpaceDE w:val="0"/>
        <w:autoSpaceDN w:val="0"/>
        <w:adjustRightInd w:val="0"/>
        <w:spacing w:after="0" w:line="360" w:lineRule="auto"/>
        <w:rPr>
          <w:rFonts w:ascii="Times New Roman" w:eastAsia="黑体" w:hAnsi="Times New Roman" w:cs="Times New Roman"/>
          <w:sz w:val="20"/>
          <w:szCs w:val="32"/>
        </w:rPr>
      </w:pPr>
      <w:r>
        <w:rPr>
          <w:rFonts w:ascii="Times New Roman" w:eastAsia="黑体" w:hAnsi="Times New Roman" w:cs="Times New Roman" w:hint="eastAsia"/>
          <w:sz w:val="28"/>
          <w:szCs w:val="32"/>
        </w:rPr>
        <w:t xml:space="preserve">      </w:t>
      </w:r>
      <w:r>
        <w:rPr>
          <w:rFonts w:ascii="Times New Roman" w:eastAsia="黑体" w:hAnsi="Times New Roman" w:cs="Times New Roman" w:hint="eastAsia"/>
          <w:sz w:val="20"/>
          <w:szCs w:val="32"/>
        </w:rPr>
        <w:t xml:space="preserve">                </w:t>
      </w:r>
      <w:r>
        <w:rPr>
          <w:rFonts w:ascii="Times New Roman" w:eastAsia="黑体" w:hAnsi="Times New Roman" w:cs="Times New Roman" w:hint="eastAsia"/>
          <w:sz w:val="20"/>
          <w:szCs w:val="32"/>
        </w:rPr>
        <w:t>图</w:t>
      </w:r>
    </w:p>
    <w:p w:rsidR="002157E1" w:rsidRDefault="00D72528">
      <w:pPr>
        <w:pStyle w:val="32"/>
        <w:spacing w:after="240" w:line="360" w:lineRule="auto"/>
        <w:rPr>
          <w:rFonts w:ascii="Times New Roman" w:eastAsia="黑体" w:hAnsi="Times New Roman" w:cs="Times New Roman"/>
          <w:color w:val="auto"/>
          <w:sz w:val="28"/>
          <w:szCs w:val="28"/>
        </w:rPr>
      </w:pPr>
      <w:bookmarkStart w:id="80" w:name="_Toc416640913"/>
      <w:bookmarkStart w:id="81" w:name="_Toc448260860"/>
      <w:r>
        <w:rPr>
          <w:rFonts w:ascii="Times New Roman" w:eastAsia="黑体" w:hAnsi="Times New Roman" w:cs="Times New Roman"/>
          <w:color w:val="auto"/>
          <w:sz w:val="28"/>
          <w:szCs w:val="28"/>
        </w:rPr>
        <w:t>5.3.1</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1</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user</w:t>
      </w:r>
      <w:r>
        <w:rPr>
          <w:rFonts w:ascii="Times New Roman" w:eastAsia="黑体" w:hAnsi="Times New Roman" w:cs="Times New Roman"/>
          <w:color w:val="auto"/>
          <w:sz w:val="28"/>
          <w:szCs w:val="28"/>
        </w:rPr>
        <w:t>表</w:t>
      </w:r>
      <w:bookmarkEnd w:id="80"/>
      <w:bookmarkEnd w:id="81"/>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用户</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5-1</w:t>
      </w:r>
      <w:r>
        <w:rPr>
          <w:rFonts w:ascii="Times New Roman" w:hAnsi="Times New Roman" w:cs="Times New Roman" w:hint="eastAsia"/>
          <w:sz w:val="24"/>
          <w:szCs w:val="24"/>
        </w:rPr>
        <w:t>所示，这个表描述了</w:t>
      </w:r>
      <w:r>
        <w:rPr>
          <w:rFonts w:ascii="Times New Roman" w:hAnsi="Times New Roman" w:cs="Times New Roman"/>
          <w:sz w:val="24"/>
          <w:szCs w:val="24"/>
        </w:rPr>
        <w:t>用户的一些基本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5-1    </w:t>
      </w:r>
      <w:r>
        <w:rPr>
          <w:rFonts w:ascii="宋体" w:hAnsi="宋体" w:hint="eastAsia"/>
          <w:sz w:val="18"/>
          <w:szCs w:val="18"/>
        </w:rPr>
        <w:t>user</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lastRenderedPageBreak/>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r>
              <w:rPr>
                <w:rFonts w:ascii="宋体" w:hAnsi="宋体" w:hint="eastAsia"/>
                <w:sz w:val="18"/>
                <w:szCs w:val="18"/>
              </w:rPr>
              <w:t>1/2</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用户名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cs="Times New Roman"/>
                <w:sz w:val="18"/>
                <w:szCs w:val="18"/>
              </w:rPr>
              <w:t>主键</w:t>
            </w:r>
            <w:r>
              <w:rPr>
                <w:rFonts w:ascii="宋体" w:hAnsi="宋体" w:cs="Times New Roman" w:hint="eastAsia"/>
                <w:sz w:val="18"/>
                <w:szCs w:val="18"/>
              </w:rPr>
              <w:t>2/2</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密码</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passwd</w:t>
            </w:r>
            <w:proofErr w:type="spellEnd"/>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头像地址</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Head</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varchar(100)</w:t>
            </w:r>
          </w:p>
        </w:tc>
        <w:tc>
          <w:tcPr>
            <w:tcW w:w="1180" w:type="dxa"/>
          </w:tcPr>
          <w:p w:rsidR="002157E1" w:rsidRDefault="00D72528">
            <w:pPr>
              <w:jc w:val="center"/>
              <w:rPr>
                <w:rFonts w:ascii="宋体" w:hAnsi="宋体" w:cs="Times New Roman"/>
                <w:sz w:val="18"/>
                <w:szCs w:val="18"/>
              </w:rPr>
            </w:pPr>
            <w:r>
              <w:rPr>
                <w:rFonts w:ascii="宋体" w:hAnsi="宋体" w:cs="Times New Roman"/>
                <w:sz w:val="18"/>
                <w:szCs w:val="18"/>
              </w:rPr>
              <w:t>Y</w:t>
            </w:r>
          </w:p>
        </w:tc>
        <w:tc>
          <w:tcPr>
            <w:tcW w:w="1655" w:type="dxa"/>
          </w:tcPr>
          <w:p w:rsidR="002157E1" w:rsidRDefault="002157E1">
            <w:pPr>
              <w:jc w:val="center"/>
              <w:rPr>
                <w:rFonts w:ascii="宋体" w:hAnsi="宋体" w:cs="Times New Roman"/>
                <w:sz w:val="18"/>
                <w:szCs w:val="18"/>
              </w:rPr>
            </w:pPr>
          </w:p>
        </w:tc>
      </w:tr>
    </w:tbl>
    <w:p w:rsidR="002157E1" w:rsidRDefault="002157E1">
      <w:pPr>
        <w:tabs>
          <w:tab w:val="left" w:pos="45"/>
        </w:tabs>
        <w:autoSpaceDE w:val="0"/>
        <w:autoSpaceDN w:val="0"/>
        <w:adjustRightInd w:val="0"/>
        <w:spacing w:after="0" w:line="360" w:lineRule="auto"/>
        <w:rPr>
          <w:rFonts w:ascii="Times New Roman" w:hAnsi="Times New Roman" w:cs="Times New Roman"/>
          <w:sz w:val="24"/>
          <w:szCs w:val="24"/>
        </w:rPr>
      </w:pPr>
    </w:p>
    <w:p w:rsidR="002157E1" w:rsidRDefault="00D72528">
      <w:pPr>
        <w:pStyle w:val="32"/>
        <w:spacing w:after="240" w:line="360" w:lineRule="auto"/>
        <w:rPr>
          <w:rFonts w:ascii="Times New Roman" w:eastAsia="黑体" w:hAnsi="Times New Roman" w:cs="Times New Roman"/>
          <w:color w:val="auto"/>
          <w:sz w:val="28"/>
          <w:szCs w:val="28"/>
        </w:rPr>
      </w:pPr>
      <w:bookmarkStart w:id="82" w:name="_Toc416640914"/>
      <w:bookmarkStart w:id="83" w:name="_Toc448260861"/>
      <w:r>
        <w:rPr>
          <w:rFonts w:ascii="Times New Roman" w:eastAsia="黑体" w:hAnsi="Times New Roman" w:cs="Times New Roman"/>
          <w:color w:val="auto"/>
          <w:sz w:val="28"/>
          <w:szCs w:val="28"/>
        </w:rPr>
        <w:t>5.3.2</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2</w:t>
      </w:r>
      <w:r>
        <w:rPr>
          <w:rFonts w:ascii="Times New Roman" w:eastAsia="黑体" w:hAnsi="Times New Roman" w:cs="Times New Roman"/>
          <w:color w:val="auto"/>
          <w:sz w:val="28"/>
          <w:szCs w:val="28"/>
        </w:rPr>
        <w:t>：</w:t>
      </w:r>
      <w:bookmarkEnd w:id="82"/>
      <w:r>
        <w:rPr>
          <w:rFonts w:ascii="Times New Roman" w:eastAsia="黑体" w:hAnsi="Times New Roman" w:cs="Times New Roman" w:hint="eastAsia"/>
          <w:color w:val="auto"/>
          <w:sz w:val="28"/>
          <w:szCs w:val="28"/>
        </w:rPr>
        <w:t>concern</w:t>
      </w:r>
      <w:r>
        <w:rPr>
          <w:rFonts w:ascii="Times New Roman" w:eastAsia="黑体" w:hAnsi="Times New Roman" w:cs="Times New Roman" w:hint="eastAsia"/>
          <w:color w:val="auto"/>
          <w:sz w:val="28"/>
          <w:szCs w:val="28"/>
        </w:rPr>
        <w:t>表</w:t>
      </w:r>
      <w:bookmarkEnd w:id="83"/>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关注表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5-2</w:t>
      </w:r>
      <w:r>
        <w:rPr>
          <w:rFonts w:ascii="Times New Roman" w:hAnsi="Times New Roman" w:cs="Times New Roman" w:hint="eastAsia"/>
          <w:sz w:val="24"/>
          <w:szCs w:val="24"/>
        </w:rPr>
        <w:t>所示，这个表描述了</w:t>
      </w:r>
      <w:r>
        <w:rPr>
          <w:rFonts w:ascii="Times New Roman" w:hAnsi="Times New Roman" w:cs="Times New Roman"/>
          <w:sz w:val="24"/>
          <w:szCs w:val="24"/>
        </w:rPr>
        <w:t>用户间相互关注的一些基本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5-2    </w:t>
      </w:r>
      <w:r>
        <w:rPr>
          <w:rFonts w:ascii="宋体" w:hAnsi="宋体" w:hint="eastAsia"/>
          <w:sz w:val="18"/>
          <w:szCs w:val="18"/>
        </w:rPr>
        <w:t>concern</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cs="Times New Roman"/>
                <w:sz w:val="18"/>
                <w:szCs w:val="18"/>
              </w:rPr>
              <w:t>主键</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用户</w:t>
            </w:r>
            <w:r>
              <w:rPr>
                <w:rFonts w:ascii="宋体" w:hAnsi="宋体" w:cs="Times New Roman" w:hint="eastAsia"/>
                <w:sz w:val="18"/>
                <w:szCs w:val="18"/>
              </w:rPr>
              <w:t>id</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外键</w:t>
            </w:r>
            <w:proofErr w:type="gramEnd"/>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关注用户</w:t>
            </w:r>
            <w:r>
              <w:rPr>
                <w:rFonts w:ascii="宋体" w:hAnsi="宋体" w:cs="Times New Roman" w:hint="eastAsia"/>
                <w:sz w:val="18"/>
                <w:szCs w:val="18"/>
              </w:rPr>
              <w:t>id</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fid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proofErr w:type="gramStart"/>
            <w:r>
              <w:rPr>
                <w:rFonts w:ascii="宋体" w:hAnsi="宋体" w:cs="Times New Roman"/>
                <w:sz w:val="18"/>
                <w:szCs w:val="18"/>
              </w:rPr>
              <w:t>外键</w:t>
            </w:r>
            <w:proofErr w:type="gramEnd"/>
          </w:p>
        </w:tc>
      </w:tr>
    </w:tbl>
    <w:p w:rsidR="002157E1" w:rsidRDefault="002157E1">
      <w:pPr>
        <w:tabs>
          <w:tab w:val="left" w:pos="45"/>
        </w:tabs>
        <w:autoSpaceDE w:val="0"/>
        <w:autoSpaceDN w:val="0"/>
        <w:adjustRightInd w:val="0"/>
        <w:spacing w:after="0" w:line="360" w:lineRule="auto"/>
        <w:rPr>
          <w:rFonts w:ascii="Times New Roman" w:hAnsi="Times New Roman" w:cs="Times New Roman"/>
          <w:b/>
          <w:sz w:val="24"/>
          <w:szCs w:val="24"/>
        </w:rPr>
      </w:pPr>
    </w:p>
    <w:p w:rsidR="002157E1" w:rsidRDefault="00D72528">
      <w:pPr>
        <w:pStyle w:val="32"/>
        <w:spacing w:after="240" w:line="360" w:lineRule="auto"/>
        <w:rPr>
          <w:rFonts w:ascii="Times New Roman" w:eastAsia="黑体" w:hAnsi="Times New Roman" w:cs="Times New Roman"/>
          <w:color w:val="auto"/>
          <w:sz w:val="28"/>
          <w:szCs w:val="28"/>
        </w:rPr>
      </w:pPr>
      <w:bookmarkStart w:id="84" w:name="_Toc416640916"/>
      <w:bookmarkStart w:id="85" w:name="_Toc448260862"/>
      <w:r>
        <w:rPr>
          <w:rFonts w:ascii="Times New Roman" w:eastAsia="黑体" w:hAnsi="Times New Roman" w:cs="Times New Roman"/>
          <w:color w:val="auto"/>
          <w:sz w:val="28"/>
          <w:szCs w:val="28"/>
        </w:rPr>
        <w:t>5.3.</w:t>
      </w:r>
      <w:bookmarkEnd w:id="84"/>
      <w:r>
        <w:rPr>
          <w:rFonts w:ascii="Times New Roman" w:eastAsia="黑体" w:hAnsi="Times New Roman" w:cs="Times New Roman" w:hint="eastAsia"/>
          <w:color w:val="auto"/>
          <w:sz w:val="28"/>
          <w:szCs w:val="28"/>
        </w:rPr>
        <w:t xml:space="preserve">3 </w:t>
      </w:r>
      <w:r>
        <w:rPr>
          <w:rFonts w:ascii="Times New Roman" w:eastAsia="黑体" w:hAnsi="Times New Roman" w:cs="Times New Roman"/>
          <w:color w:val="auto"/>
          <w:sz w:val="28"/>
          <w:szCs w:val="28"/>
        </w:rPr>
        <w:t>表</w:t>
      </w:r>
      <w:r>
        <w:rPr>
          <w:rFonts w:ascii="Times New Roman" w:eastAsia="黑体" w:hAnsi="Times New Roman" w:cs="Times New Roman" w:hint="eastAsia"/>
          <w:color w:val="auto"/>
          <w:sz w:val="28"/>
          <w:szCs w:val="28"/>
        </w:rPr>
        <w:t>3</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favorite</w:t>
      </w:r>
      <w:r>
        <w:rPr>
          <w:rFonts w:ascii="Times New Roman" w:eastAsia="黑体" w:hAnsi="Times New Roman" w:cs="Times New Roman"/>
          <w:color w:val="auto"/>
          <w:sz w:val="28"/>
          <w:szCs w:val="28"/>
        </w:rPr>
        <w:t>表</w:t>
      </w:r>
      <w:bookmarkEnd w:id="85"/>
    </w:p>
    <w:p w:rsidR="002157E1" w:rsidRDefault="00D72528">
      <w:pPr>
        <w:ind w:firstLine="420"/>
      </w:pPr>
      <w:r>
        <w:rPr>
          <w:rFonts w:hint="eastAsia"/>
        </w:rPr>
        <w:t>收藏</w:t>
      </w:r>
      <w:r>
        <w:t>表</w:t>
      </w:r>
      <w:r>
        <w:rPr>
          <w:rFonts w:hint="eastAsia"/>
        </w:rPr>
        <w:t>的</w:t>
      </w:r>
      <w:r>
        <w:t>表结构如</w:t>
      </w:r>
      <w:r>
        <w:rPr>
          <w:rFonts w:hint="eastAsia"/>
        </w:rPr>
        <w:t>表</w:t>
      </w:r>
      <w:r>
        <w:rPr>
          <w:rFonts w:hint="eastAsia"/>
        </w:rPr>
        <w:t>5-3</w:t>
      </w:r>
      <w:r>
        <w:rPr>
          <w:rFonts w:hint="eastAsia"/>
        </w:rPr>
        <w:t>所示，这个表描述了</w:t>
      </w:r>
      <w:r>
        <w:t>用户收藏私房菜谱的一些基本</w:t>
      </w:r>
      <w:r>
        <w:rPr>
          <w:rFonts w:hint="eastAsia"/>
        </w:rPr>
        <w:t>信息</w:t>
      </w:r>
    </w:p>
    <w:p w:rsidR="002157E1" w:rsidRDefault="00D72528">
      <w:r>
        <w:rPr>
          <w:rFonts w:hint="eastAsia"/>
        </w:rPr>
        <w:t xml:space="preserve">         </w:t>
      </w:r>
      <w:r>
        <w:rPr>
          <w:rFonts w:hint="eastAsia"/>
        </w:rPr>
        <w:t>表</w:t>
      </w:r>
      <w:r>
        <w:rPr>
          <w:rFonts w:hint="eastAsia"/>
        </w:rPr>
        <w:t>5-3    favorite</w:t>
      </w:r>
      <w:r>
        <w:rPr>
          <w:rFonts w:hint="eastAsia"/>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jc w:val="center"/>
            </w:pPr>
            <w:r>
              <w:rPr>
                <w:rFonts w:hint="eastAsia"/>
                <w:b/>
                <w:bCs/>
              </w:rPr>
              <w:t>字段名</w:t>
            </w:r>
          </w:p>
        </w:tc>
        <w:tc>
          <w:tcPr>
            <w:tcW w:w="1372" w:type="dxa"/>
            <w:shd w:val="clear" w:color="auto" w:fill="000066"/>
          </w:tcPr>
          <w:p w:rsidR="002157E1" w:rsidRDefault="00D72528">
            <w:pPr>
              <w:jc w:val="center"/>
            </w:pPr>
            <w:r>
              <w:rPr>
                <w:rFonts w:hint="eastAsia"/>
                <w:b/>
                <w:bCs/>
              </w:rPr>
              <w:t>字段代码</w:t>
            </w:r>
          </w:p>
        </w:tc>
        <w:tc>
          <w:tcPr>
            <w:tcW w:w="1984" w:type="dxa"/>
            <w:shd w:val="clear" w:color="auto" w:fill="000066"/>
          </w:tcPr>
          <w:p w:rsidR="002157E1" w:rsidRDefault="00D72528">
            <w:pPr>
              <w:jc w:val="center"/>
            </w:pPr>
            <w:r>
              <w:rPr>
                <w:rFonts w:hint="eastAsia"/>
                <w:b/>
                <w:bCs/>
              </w:rPr>
              <w:t>字段类型</w:t>
            </w:r>
          </w:p>
        </w:tc>
        <w:tc>
          <w:tcPr>
            <w:tcW w:w="1180" w:type="dxa"/>
            <w:shd w:val="clear" w:color="auto" w:fill="000066"/>
          </w:tcPr>
          <w:p w:rsidR="002157E1" w:rsidRDefault="00D72528">
            <w:pPr>
              <w:jc w:val="center"/>
            </w:pPr>
            <w:r>
              <w:rPr>
                <w:rFonts w:hint="eastAsia"/>
                <w:b/>
                <w:bCs/>
              </w:rPr>
              <w:t>可否为空</w:t>
            </w:r>
          </w:p>
        </w:tc>
        <w:tc>
          <w:tcPr>
            <w:tcW w:w="1655" w:type="dxa"/>
            <w:shd w:val="clear" w:color="auto" w:fill="000066"/>
          </w:tcPr>
          <w:p w:rsidR="002157E1" w:rsidRDefault="00D72528">
            <w:pPr>
              <w:jc w:val="center"/>
            </w:pPr>
            <w:r>
              <w:rPr>
                <w:rFonts w:hint="eastAsia"/>
                <w:b/>
                <w:bCs/>
              </w:rPr>
              <w:t>备注</w:t>
            </w:r>
          </w:p>
        </w:tc>
      </w:tr>
      <w:tr w:rsidR="002157E1">
        <w:trPr>
          <w:jc w:val="center"/>
        </w:trPr>
        <w:tc>
          <w:tcPr>
            <w:tcW w:w="1855" w:type="dxa"/>
            <w:vAlign w:val="center"/>
          </w:tcPr>
          <w:p w:rsidR="002157E1" w:rsidRDefault="00D72528">
            <w:pPr>
              <w:jc w:val="center"/>
            </w:pPr>
            <w:proofErr w:type="gramStart"/>
            <w:r>
              <w:rPr>
                <w:rFonts w:hint="eastAsia"/>
              </w:rPr>
              <w:t>自增主键</w:t>
            </w:r>
            <w:proofErr w:type="gramEnd"/>
          </w:p>
        </w:tc>
        <w:tc>
          <w:tcPr>
            <w:tcW w:w="1372" w:type="dxa"/>
          </w:tcPr>
          <w:p w:rsidR="002157E1" w:rsidRDefault="00D72528">
            <w:pPr>
              <w:jc w:val="center"/>
            </w:pPr>
            <w:r>
              <w:t>id</w:t>
            </w:r>
          </w:p>
        </w:tc>
        <w:tc>
          <w:tcPr>
            <w:tcW w:w="1984" w:type="dxa"/>
          </w:tcPr>
          <w:p w:rsidR="002157E1" w:rsidRDefault="00D72528">
            <w:pPr>
              <w:jc w:val="center"/>
            </w:pPr>
            <w:proofErr w:type="spellStart"/>
            <w:r>
              <w:t>Int</w:t>
            </w:r>
            <w:proofErr w:type="spellEnd"/>
          </w:p>
        </w:tc>
        <w:tc>
          <w:tcPr>
            <w:tcW w:w="1180" w:type="dxa"/>
          </w:tcPr>
          <w:p w:rsidR="002157E1" w:rsidRDefault="002157E1">
            <w:pPr>
              <w:jc w:val="center"/>
            </w:pPr>
          </w:p>
        </w:tc>
        <w:tc>
          <w:tcPr>
            <w:tcW w:w="1655" w:type="dxa"/>
          </w:tcPr>
          <w:p w:rsidR="002157E1" w:rsidRDefault="00D72528">
            <w:pPr>
              <w:jc w:val="center"/>
            </w:pPr>
            <w:r>
              <w:rPr>
                <w:rFonts w:hint="eastAsia"/>
              </w:rPr>
              <w:t>主键</w:t>
            </w:r>
          </w:p>
        </w:tc>
      </w:tr>
      <w:tr w:rsidR="002157E1">
        <w:trPr>
          <w:jc w:val="center"/>
        </w:trPr>
        <w:tc>
          <w:tcPr>
            <w:tcW w:w="1855" w:type="dxa"/>
            <w:vAlign w:val="center"/>
          </w:tcPr>
          <w:p w:rsidR="002157E1" w:rsidRDefault="00D72528">
            <w:pPr>
              <w:jc w:val="center"/>
            </w:pPr>
            <w:r>
              <w:rPr>
                <w:rFonts w:hint="eastAsia"/>
              </w:rPr>
              <w:t>用户</w:t>
            </w:r>
            <w:r>
              <w:rPr>
                <w:rFonts w:hint="eastAsia"/>
              </w:rPr>
              <w:t>id</w:t>
            </w:r>
          </w:p>
        </w:tc>
        <w:tc>
          <w:tcPr>
            <w:tcW w:w="1372" w:type="dxa"/>
          </w:tcPr>
          <w:p w:rsidR="002157E1" w:rsidRDefault="00D72528">
            <w:pPr>
              <w:jc w:val="center"/>
            </w:pPr>
            <w:proofErr w:type="spellStart"/>
            <w:r>
              <w:t>uid</w:t>
            </w:r>
            <w:proofErr w:type="spellEnd"/>
          </w:p>
        </w:tc>
        <w:tc>
          <w:tcPr>
            <w:tcW w:w="1984" w:type="dxa"/>
          </w:tcPr>
          <w:p w:rsidR="002157E1" w:rsidRDefault="00D72528">
            <w:pPr>
              <w:jc w:val="center"/>
            </w:pPr>
            <w:proofErr w:type="spellStart"/>
            <w:r>
              <w:t>I</w:t>
            </w:r>
            <w:r>
              <w:rPr>
                <w:rFonts w:hint="eastAsia"/>
              </w:rPr>
              <w:t>nt</w:t>
            </w:r>
            <w:proofErr w:type="spellEnd"/>
          </w:p>
        </w:tc>
        <w:tc>
          <w:tcPr>
            <w:tcW w:w="1180" w:type="dxa"/>
          </w:tcPr>
          <w:p w:rsidR="002157E1" w:rsidRDefault="002157E1">
            <w:pPr>
              <w:jc w:val="center"/>
            </w:pPr>
          </w:p>
        </w:tc>
        <w:tc>
          <w:tcPr>
            <w:tcW w:w="1655" w:type="dxa"/>
          </w:tcPr>
          <w:p w:rsidR="002157E1" w:rsidRDefault="00D72528">
            <w:pPr>
              <w:jc w:val="center"/>
            </w:pPr>
            <w:proofErr w:type="gramStart"/>
            <w:r>
              <w:t>外键</w:t>
            </w:r>
            <w:proofErr w:type="gramEnd"/>
          </w:p>
        </w:tc>
      </w:tr>
      <w:tr w:rsidR="002157E1">
        <w:trPr>
          <w:jc w:val="center"/>
        </w:trPr>
        <w:tc>
          <w:tcPr>
            <w:tcW w:w="1855" w:type="dxa"/>
            <w:vAlign w:val="center"/>
          </w:tcPr>
          <w:p w:rsidR="002157E1" w:rsidRDefault="00D72528">
            <w:pPr>
              <w:jc w:val="center"/>
            </w:pPr>
            <w:r>
              <w:rPr>
                <w:rFonts w:hint="eastAsia"/>
              </w:rPr>
              <w:t>私房菜谱</w:t>
            </w:r>
            <w:r>
              <w:rPr>
                <w:rFonts w:hint="eastAsia"/>
              </w:rPr>
              <w:t>id</w:t>
            </w:r>
          </w:p>
        </w:tc>
        <w:tc>
          <w:tcPr>
            <w:tcW w:w="1372" w:type="dxa"/>
          </w:tcPr>
          <w:p w:rsidR="002157E1" w:rsidRDefault="00D72528">
            <w:pPr>
              <w:jc w:val="center"/>
            </w:pPr>
            <w:r>
              <w:t>hid</w:t>
            </w:r>
          </w:p>
        </w:tc>
        <w:tc>
          <w:tcPr>
            <w:tcW w:w="1984" w:type="dxa"/>
          </w:tcPr>
          <w:p w:rsidR="002157E1" w:rsidRDefault="00D72528">
            <w:pPr>
              <w:jc w:val="center"/>
            </w:pPr>
            <w:proofErr w:type="spellStart"/>
            <w:r>
              <w:t>I</w:t>
            </w:r>
            <w:r>
              <w:rPr>
                <w:rFonts w:hint="eastAsia"/>
              </w:rPr>
              <w:t>nt</w:t>
            </w:r>
            <w:proofErr w:type="spellEnd"/>
          </w:p>
        </w:tc>
        <w:tc>
          <w:tcPr>
            <w:tcW w:w="1180" w:type="dxa"/>
          </w:tcPr>
          <w:p w:rsidR="002157E1" w:rsidRDefault="002157E1">
            <w:pPr>
              <w:jc w:val="center"/>
            </w:pPr>
          </w:p>
        </w:tc>
        <w:tc>
          <w:tcPr>
            <w:tcW w:w="1655" w:type="dxa"/>
          </w:tcPr>
          <w:p w:rsidR="002157E1" w:rsidRDefault="00D72528">
            <w:pPr>
              <w:jc w:val="center"/>
            </w:pPr>
            <w:proofErr w:type="gramStart"/>
            <w:r>
              <w:t>外键</w:t>
            </w:r>
            <w:proofErr w:type="gramEnd"/>
          </w:p>
        </w:tc>
      </w:tr>
      <w:tr w:rsidR="002157E1">
        <w:trPr>
          <w:jc w:val="center"/>
        </w:trPr>
        <w:tc>
          <w:tcPr>
            <w:tcW w:w="1855" w:type="dxa"/>
            <w:vAlign w:val="center"/>
          </w:tcPr>
          <w:p w:rsidR="002157E1" w:rsidRDefault="00D72528">
            <w:pPr>
              <w:jc w:val="center"/>
            </w:pPr>
            <w:r>
              <w:rPr>
                <w:rFonts w:hint="eastAsia"/>
              </w:rPr>
              <w:t>收藏时间</w:t>
            </w:r>
          </w:p>
        </w:tc>
        <w:tc>
          <w:tcPr>
            <w:tcW w:w="1372" w:type="dxa"/>
          </w:tcPr>
          <w:p w:rsidR="002157E1" w:rsidRDefault="00D72528">
            <w:pPr>
              <w:jc w:val="center"/>
            </w:pPr>
            <w:r>
              <w:t>time</w:t>
            </w:r>
          </w:p>
        </w:tc>
        <w:tc>
          <w:tcPr>
            <w:tcW w:w="1984" w:type="dxa"/>
          </w:tcPr>
          <w:p w:rsidR="002157E1" w:rsidRDefault="00D72528">
            <w:pPr>
              <w:jc w:val="center"/>
            </w:pPr>
            <w:proofErr w:type="spellStart"/>
            <w:r>
              <w:t>datetime</w:t>
            </w:r>
            <w:proofErr w:type="spellEnd"/>
          </w:p>
        </w:tc>
        <w:tc>
          <w:tcPr>
            <w:tcW w:w="1180" w:type="dxa"/>
          </w:tcPr>
          <w:p w:rsidR="002157E1" w:rsidRDefault="002157E1">
            <w:pPr>
              <w:jc w:val="center"/>
            </w:pPr>
          </w:p>
        </w:tc>
        <w:tc>
          <w:tcPr>
            <w:tcW w:w="1655" w:type="dxa"/>
          </w:tcPr>
          <w:p w:rsidR="002157E1" w:rsidRDefault="002157E1">
            <w:pPr>
              <w:jc w:val="center"/>
            </w:pPr>
          </w:p>
        </w:tc>
      </w:tr>
    </w:tbl>
    <w:p w:rsidR="002157E1" w:rsidRDefault="00D72528">
      <w:pPr>
        <w:pStyle w:val="32"/>
        <w:spacing w:after="240" w:line="360" w:lineRule="auto"/>
        <w:rPr>
          <w:rFonts w:ascii="Times New Roman" w:eastAsia="黑体" w:hAnsi="Times New Roman" w:cs="Times New Roman"/>
          <w:color w:val="auto"/>
          <w:sz w:val="28"/>
          <w:szCs w:val="28"/>
        </w:rPr>
      </w:pPr>
      <w:bookmarkStart w:id="86" w:name="_Toc448260863"/>
      <w:r>
        <w:rPr>
          <w:rFonts w:ascii="Times New Roman" w:eastAsia="黑体" w:hAnsi="Times New Roman" w:cs="Times New Roman"/>
          <w:color w:val="auto"/>
          <w:sz w:val="28"/>
          <w:szCs w:val="28"/>
        </w:rPr>
        <w:lastRenderedPageBreak/>
        <w:t>5.3.4</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4</w:t>
      </w:r>
      <w:r>
        <w:rPr>
          <w:rFonts w:ascii="Times New Roman" w:eastAsia="黑体" w:hAnsi="Times New Roman" w:cs="Times New Roman"/>
          <w:color w:val="auto"/>
          <w:sz w:val="28"/>
          <w:szCs w:val="28"/>
        </w:rPr>
        <w:t>：</w:t>
      </w:r>
      <w:proofErr w:type="spellStart"/>
      <w:r>
        <w:rPr>
          <w:rFonts w:ascii="Times New Roman" w:eastAsia="黑体" w:hAnsi="Times New Roman" w:cs="Times New Roman" w:hint="eastAsia"/>
          <w:color w:val="auto"/>
          <w:sz w:val="28"/>
          <w:szCs w:val="28"/>
        </w:rPr>
        <w:t>seasonset</w:t>
      </w:r>
      <w:proofErr w:type="spellEnd"/>
      <w:r>
        <w:rPr>
          <w:rFonts w:ascii="Times New Roman" w:eastAsia="黑体" w:hAnsi="Times New Roman" w:cs="Times New Roman"/>
          <w:color w:val="auto"/>
          <w:sz w:val="28"/>
          <w:szCs w:val="28"/>
        </w:rPr>
        <w:t>表</w:t>
      </w:r>
      <w:bookmarkEnd w:id="86"/>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季节</w:t>
      </w:r>
      <w:proofErr w:type="gramStart"/>
      <w:r>
        <w:rPr>
          <w:rFonts w:ascii="Times New Roman" w:hAnsi="Times New Roman" w:cs="Times New Roman" w:hint="eastAsia"/>
          <w:sz w:val="24"/>
          <w:szCs w:val="24"/>
        </w:rPr>
        <w:t>套餐</w:t>
      </w:r>
      <w:r>
        <w:rPr>
          <w:rFonts w:ascii="Times New Roman" w:hAnsi="Times New Roman" w:cs="Times New Roman"/>
          <w:sz w:val="24"/>
          <w:szCs w:val="24"/>
        </w:rPr>
        <w:t>表</w:t>
      </w:r>
      <w:proofErr w:type="gramEnd"/>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5-4</w:t>
      </w:r>
      <w:r>
        <w:rPr>
          <w:rFonts w:ascii="Times New Roman" w:hAnsi="Times New Roman" w:cs="Times New Roman" w:hint="eastAsia"/>
          <w:sz w:val="24"/>
          <w:szCs w:val="24"/>
        </w:rPr>
        <w:t>所示，这个表描述了</w:t>
      </w:r>
      <w:r>
        <w:rPr>
          <w:rFonts w:ascii="Times New Roman" w:hAnsi="Times New Roman" w:cs="Times New Roman"/>
          <w:sz w:val="24"/>
          <w:szCs w:val="24"/>
        </w:rPr>
        <w:t>季节套餐的一些基本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5-4    </w:t>
      </w:r>
      <w:proofErr w:type="spellStart"/>
      <w:r>
        <w:rPr>
          <w:rFonts w:ascii="宋体" w:hAnsi="宋体" w:hint="eastAsia"/>
          <w:sz w:val="18"/>
          <w:szCs w:val="18"/>
        </w:rPr>
        <w:t>seasonset</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季节</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s</w:t>
            </w:r>
            <w:r>
              <w:rPr>
                <w:rFonts w:ascii="宋体" w:hAnsi="宋体" w:cs="Times New Roman" w:hint="eastAsia"/>
                <w:sz w:val="18"/>
                <w:szCs w:val="18"/>
              </w:rPr>
              <w:t>eason</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类型</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type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cs="Times New Roman" w:hint="eastAsia"/>
                <w:sz w:val="18"/>
                <w:szCs w:val="18"/>
              </w:rPr>
              <w:t>取值为早、中、晚</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w:t>
            </w:r>
            <w:r>
              <w:rPr>
                <w:rFonts w:ascii="宋体" w:hAnsi="宋体" w:cs="Times New Roman" w:hint="eastAsia"/>
                <w:sz w:val="18"/>
                <w:szCs w:val="18"/>
              </w:rPr>
              <w:t>(</w:t>
            </w:r>
            <w:r>
              <w:rPr>
                <w:rFonts w:ascii="宋体" w:hAnsi="宋体" w:cs="Times New Roman"/>
                <w:sz w:val="18"/>
                <w:szCs w:val="18"/>
              </w:rPr>
              <w:t>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content</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varchar(500)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bl>
    <w:p w:rsidR="002157E1" w:rsidRDefault="00D72528">
      <w:pPr>
        <w:pStyle w:val="32"/>
        <w:spacing w:after="240" w:line="360" w:lineRule="auto"/>
        <w:rPr>
          <w:rFonts w:ascii="Times New Roman" w:eastAsia="黑体" w:hAnsi="Times New Roman" w:cs="Times New Roman"/>
          <w:color w:val="auto"/>
          <w:sz w:val="28"/>
          <w:szCs w:val="28"/>
        </w:rPr>
      </w:pPr>
      <w:bookmarkStart w:id="87" w:name="_Toc448260864"/>
      <w:r>
        <w:rPr>
          <w:rFonts w:ascii="Times New Roman" w:eastAsia="黑体" w:hAnsi="Times New Roman" w:cs="Times New Roman"/>
          <w:color w:val="auto"/>
          <w:sz w:val="28"/>
          <w:szCs w:val="28"/>
        </w:rPr>
        <w:t>5.3.5</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5</w:t>
      </w:r>
      <w:r>
        <w:rPr>
          <w:rFonts w:ascii="Times New Roman" w:eastAsia="黑体" w:hAnsi="Times New Roman" w:cs="Times New Roman"/>
          <w:color w:val="auto"/>
          <w:sz w:val="28"/>
          <w:szCs w:val="28"/>
        </w:rPr>
        <w:t>：</w:t>
      </w:r>
      <w:r>
        <w:rPr>
          <w:rFonts w:ascii="Times New Roman" w:eastAsia="黑体" w:hAnsi="Times New Roman" w:cs="Times New Roman"/>
          <w:color w:val="auto"/>
          <w:sz w:val="28"/>
          <w:szCs w:val="28"/>
        </w:rPr>
        <w:t>recipe</w:t>
      </w:r>
      <w:r>
        <w:rPr>
          <w:rFonts w:ascii="Times New Roman" w:eastAsia="黑体" w:hAnsi="Times New Roman" w:cs="Times New Roman"/>
          <w:color w:val="auto"/>
          <w:sz w:val="28"/>
          <w:szCs w:val="28"/>
        </w:rPr>
        <w:t>表</w:t>
      </w:r>
      <w:bookmarkEnd w:id="87"/>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美食食谱</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5-5</w:t>
      </w:r>
      <w:r>
        <w:rPr>
          <w:rFonts w:ascii="Times New Roman" w:hAnsi="Times New Roman" w:cs="Times New Roman" w:hint="eastAsia"/>
          <w:sz w:val="24"/>
          <w:szCs w:val="24"/>
        </w:rPr>
        <w:t>所示，这个表描述了</w:t>
      </w:r>
      <w:r>
        <w:rPr>
          <w:rFonts w:ascii="Times New Roman" w:hAnsi="Times New Roman" w:cs="Times New Roman"/>
          <w:sz w:val="24"/>
          <w:szCs w:val="24"/>
        </w:rPr>
        <w:t>美食食谱的一些基本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5-5    </w:t>
      </w:r>
      <w:r>
        <w:rPr>
          <w:rFonts w:ascii="宋体" w:hAnsi="宋体" w:hint="eastAsia"/>
          <w:sz w:val="18"/>
          <w:szCs w:val="18"/>
        </w:rPr>
        <w:t>recipe</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rid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所属国家</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country</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菜系</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type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content</w:t>
            </w:r>
          </w:p>
        </w:tc>
        <w:tc>
          <w:tcPr>
            <w:tcW w:w="1984" w:type="dxa"/>
          </w:tcPr>
          <w:p w:rsidR="002157E1" w:rsidRDefault="00D7252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500</w:t>
            </w:r>
            <w:r>
              <w:rPr>
                <w:rFonts w:ascii="宋体" w:hAnsi="宋体" w:cs="Times New Roman" w:hint="eastAsia"/>
                <w:sz w:val="18"/>
                <w:szCs w:val="18"/>
              </w:rPr>
              <w:t>)</w:t>
            </w:r>
          </w:p>
        </w:tc>
        <w:tc>
          <w:tcPr>
            <w:tcW w:w="1180" w:type="dxa"/>
          </w:tcPr>
          <w:p w:rsidR="002157E1" w:rsidRDefault="00D7252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图片</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pic</w:t>
            </w:r>
          </w:p>
        </w:tc>
        <w:tc>
          <w:tcPr>
            <w:tcW w:w="1984" w:type="dxa"/>
          </w:tcPr>
          <w:p w:rsidR="002157E1" w:rsidRDefault="00D7252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100</w:t>
            </w:r>
            <w:r>
              <w:rPr>
                <w:rFonts w:ascii="宋体" w:hAnsi="宋体" w:cs="Times New Roman" w:hint="eastAsia"/>
                <w:sz w:val="18"/>
                <w:szCs w:val="18"/>
              </w:rPr>
              <w:t>)</w:t>
            </w:r>
          </w:p>
        </w:tc>
        <w:tc>
          <w:tcPr>
            <w:tcW w:w="1180" w:type="dxa"/>
          </w:tcPr>
          <w:p w:rsidR="002157E1" w:rsidRDefault="00D72528">
            <w:pPr>
              <w:jc w:val="center"/>
              <w:rPr>
                <w:rFonts w:ascii="宋体" w:hAnsi="宋体" w:cs="Times New Roman"/>
                <w:sz w:val="18"/>
                <w:szCs w:val="18"/>
              </w:rPr>
            </w:pPr>
            <w:r>
              <w:rPr>
                <w:rFonts w:ascii="宋体" w:hAnsi="宋体" w:cs="Times New Roman"/>
                <w:sz w:val="18"/>
                <w:szCs w:val="18"/>
              </w:rPr>
              <w:t>Y</w:t>
            </w:r>
          </w:p>
        </w:tc>
        <w:tc>
          <w:tcPr>
            <w:tcW w:w="1655" w:type="dxa"/>
          </w:tcPr>
          <w:p w:rsidR="002157E1" w:rsidRDefault="002157E1">
            <w:pPr>
              <w:jc w:val="center"/>
              <w:rPr>
                <w:rFonts w:ascii="宋体" w:hAnsi="宋体" w:cs="Times New Roman"/>
                <w:sz w:val="18"/>
                <w:szCs w:val="18"/>
              </w:rPr>
            </w:pPr>
          </w:p>
        </w:tc>
      </w:tr>
    </w:tbl>
    <w:p w:rsidR="002157E1" w:rsidRDefault="00D72528">
      <w:pPr>
        <w:pStyle w:val="32"/>
        <w:spacing w:after="240" w:line="360" w:lineRule="auto"/>
        <w:rPr>
          <w:rFonts w:ascii="Times New Roman" w:eastAsia="黑体" w:hAnsi="Times New Roman" w:cs="Times New Roman"/>
          <w:color w:val="auto"/>
          <w:sz w:val="28"/>
          <w:szCs w:val="28"/>
        </w:rPr>
      </w:pPr>
      <w:bookmarkStart w:id="88" w:name="_Toc448260865"/>
      <w:r>
        <w:rPr>
          <w:rFonts w:ascii="Times New Roman" w:eastAsia="黑体" w:hAnsi="Times New Roman" w:cs="Times New Roman"/>
          <w:color w:val="auto"/>
          <w:sz w:val="28"/>
          <w:szCs w:val="28"/>
        </w:rPr>
        <w:t>5.3.6</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6</w:t>
      </w:r>
      <w:r>
        <w:rPr>
          <w:rFonts w:ascii="Times New Roman" w:eastAsia="黑体" w:hAnsi="Times New Roman" w:cs="Times New Roman"/>
          <w:color w:val="auto"/>
          <w:sz w:val="28"/>
          <w:szCs w:val="28"/>
        </w:rPr>
        <w:t>：</w:t>
      </w:r>
      <w:proofErr w:type="spellStart"/>
      <w:r>
        <w:rPr>
          <w:rFonts w:ascii="Times New Roman" w:eastAsia="黑体" w:hAnsi="Times New Roman" w:cs="Times New Roman"/>
          <w:color w:val="auto"/>
          <w:sz w:val="28"/>
          <w:szCs w:val="28"/>
        </w:rPr>
        <w:t>homeCuisin</w:t>
      </w:r>
      <w:proofErr w:type="spellEnd"/>
      <w:r>
        <w:rPr>
          <w:rFonts w:ascii="Times New Roman" w:eastAsia="黑体" w:hAnsi="Times New Roman" w:cs="Times New Roman"/>
          <w:color w:val="auto"/>
          <w:sz w:val="28"/>
          <w:szCs w:val="28"/>
        </w:rPr>
        <w:t>表</w:t>
      </w:r>
      <w:bookmarkEnd w:id="88"/>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私房菜谱</w:t>
      </w:r>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5-6</w:t>
      </w:r>
      <w:r>
        <w:rPr>
          <w:rFonts w:ascii="Times New Roman" w:hAnsi="Times New Roman" w:cs="Times New Roman" w:hint="eastAsia"/>
          <w:sz w:val="24"/>
          <w:szCs w:val="24"/>
        </w:rPr>
        <w:t>所示，这个表描述了</w:t>
      </w:r>
      <w:r>
        <w:rPr>
          <w:rFonts w:ascii="Times New Roman" w:hAnsi="Times New Roman" w:cs="Times New Roman"/>
          <w:sz w:val="24"/>
          <w:szCs w:val="24"/>
        </w:rPr>
        <w:t>私房菜谱的一些基本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5-6    </w:t>
      </w:r>
      <w:proofErr w:type="spellStart"/>
      <w:r>
        <w:rPr>
          <w:rFonts w:ascii="宋体" w:hAnsi="宋体" w:cs="Times New Roman"/>
          <w:sz w:val="18"/>
          <w:szCs w:val="18"/>
        </w:rPr>
        <w:t>homeCuisin</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lastRenderedPageBreak/>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hid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发布人</w:t>
            </w:r>
            <w:r>
              <w:rPr>
                <w:rFonts w:ascii="宋体" w:hAnsi="宋体" w:cs="Times New Roman" w:hint="eastAsia"/>
                <w:sz w:val="18"/>
                <w:szCs w:val="18"/>
              </w:rPr>
              <w:t>id</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uid</w:t>
            </w:r>
            <w:proofErr w:type="spellEnd"/>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介绍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content</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varchar(500)</w:t>
            </w:r>
          </w:p>
        </w:tc>
        <w:tc>
          <w:tcPr>
            <w:tcW w:w="1180" w:type="dxa"/>
          </w:tcPr>
          <w:p w:rsidR="002157E1" w:rsidRDefault="00D7252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图片</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pic</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varchar(100)</w:t>
            </w:r>
          </w:p>
        </w:tc>
        <w:tc>
          <w:tcPr>
            <w:tcW w:w="1180" w:type="dxa"/>
          </w:tcPr>
          <w:p w:rsidR="002157E1" w:rsidRDefault="00D72528">
            <w:pPr>
              <w:jc w:val="center"/>
              <w:rPr>
                <w:rFonts w:ascii="宋体" w:hAnsi="宋体" w:cs="Times New Roman"/>
                <w:sz w:val="18"/>
                <w:szCs w:val="18"/>
              </w:rPr>
            </w:pPr>
            <w:r>
              <w:rPr>
                <w:rFonts w:ascii="宋体" w:hAnsi="宋体" w:cs="Times New Roman" w:hint="eastAsia"/>
                <w:sz w:val="18"/>
                <w:szCs w:val="18"/>
              </w:rPr>
              <w:t>Y</w:t>
            </w:r>
          </w:p>
        </w:tc>
        <w:tc>
          <w:tcPr>
            <w:tcW w:w="1655" w:type="dxa"/>
          </w:tcPr>
          <w:p w:rsidR="002157E1" w:rsidRDefault="002157E1">
            <w:pPr>
              <w:jc w:val="center"/>
              <w:rPr>
                <w:rFonts w:ascii="宋体" w:hAnsi="宋体" w:cs="Times New Roman"/>
                <w:sz w:val="18"/>
                <w:szCs w:val="18"/>
              </w:rPr>
            </w:pPr>
          </w:p>
        </w:tc>
      </w:tr>
    </w:tbl>
    <w:p w:rsidR="002157E1" w:rsidRDefault="00D72528">
      <w:pPr>
        <w:pStyle w:val="32"/>
        <w:spacing w:after="240" w:line="360" w:lineRule="auto"/>
        <w:rPr>
          <w:rFonts w:ascii="Times New Roman" w:eastAsia="黑体" w:hAnsi="Times New Roman" w:cs="Times New Roman"/>
          <w:color w:val="auto"/>
          <w:sz w:val="28"/>
          <w:szCs w:val="28"/>
        </w:rPr>
      </w:pPr>
      <w:bookmarkStart w:id="89" w:name="_Toc448260866"/>
      <w:r>
        <w:rPr>
          <w:rFonts w:ascii="Times New Roman" w:eastAsia="黑体" w:hAnsi="Times New Roman" w:cs="Times New Roman"/>
          <w:color w:val="auto"/>
          <w:sz w:val="28"/>
          <w:szCs w:val="28"/>
        </w:rPr>
        <w:t>5.3.7</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7</w:t>
      </w:r>
      <w:r>
        <w:rPr>
          <w:rFonts w:ascii="Times New Roman" w:eastAsia="黑体" w:hAnsi="Times New Roman" w:cs="Times New Roman"/>
          <w:color w:val="auto"/>
          <w:sz w:val="28"/>
          <w:szCs w:val="28"/>
        </w:rPr>
        <w:t>：</w:t>
      </w:r>
      <w:r>
        <w:rPr>
          <w:rFonts w:ascii="Times New Roman" w:eastAsia="黑体" w:hAnsi="Times New Roman" w:cs="Times New Roman" w:hint="eastAsia"/>
          <w:color w:val="auto"/>
          <w:sz w:val="28"/>
          <w:szCs w:val="28"/>
        </w:rPr>
        <w:t>admin</w:t>
      </w:r>
      <w:r>
        <w:rPr>
          <w:rFonts w:ascii="Times New Roman" w:eastAsia="黑体" w:hAnsi="Times New Roman" w:cs="Times New Roman"/>
          <w:color w:val="auto"/>
          <w:sz w:val="28"/>
          <w:szCs w:val="28"/>
        </w:rPr>
        <w:t>表</w:t>
      </w:r>
      <w:bookmarkEnd w:id="89"/>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sz w:val="24"/>
          <w:szCs w:val="24"/>
        </w:rPr>
        <w:t>管理员表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5-1</w:t>
      </w:r>
      <w:r>
        <w:rPr>
          <w:rFonts w:ascii="Times New Roman" w:hAnsi="Times New Roman" w:cs="Times New Roman" w:hint="eastAsia"/>
          <w:sz w:val="24"/>
          <w:szCs w:val="24"/>
        </w:rPr>
        <w:t>所示，这个表描述了</w:t>
      </w:r>
      <w:r>
        <w:rPr>
          <w:rFonts w:ascii="Times New Roman" w:hAnsi="Times New Roman" w:cs="Times New Roman"/>
          <w:sz w:val="24"/>
          <w:szCs w:val="24"/>
        </w:rPr>
        <w:t>管理员的一些基本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5-7    </w:t>
      </w:r>
      <w:r>
        <w:rPr>
          <w:rFonts w:ascii="宋体" w:hAnsi="宋体" w:hint="eastAsia"/>
          <w:sz w:val="18"/>
          <w:szCs w:val="18"/>
        </w:rPr>
        <w:t>admin</w:t>
      </w:r>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aid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r>
              <w:rPr>
                <w:rFonts w:ascii="宋体" w:hAnsi="宋体" w:hint="eastAsia"/>
                <w:sz w:val="18"/>
                <w:szCs w:val="18"/>
              </w:rPr>
              <w:t>1/2</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管理员名</w:t>
            </w:r>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cs="Times New Roman"/>
                <w:sz w:val="18"/>
                <w:szCs w:val="18"/>
              </w:rPr>
              <w:t>主键</w:t>
            </w:r>
            <w:r>
              <w:rPr>
                <w:rFonts w:ascii="宋体" w:hAnsi="宋体" w:cs="Times New Roman" w:hint="eastAsia"/>
                <w:sz w:val="18"/>
                <w:szCs w:val="18"/>
              </w:rPr>
              <w:t>2/2</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密码</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passwd</w:t>
            </w:r>
            <w:proofErr w:type="spellEnd"/>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bl>
    <w:p w:rsidR="002157E1" w:rsidRDefault="00D72528">
      <w:pPr>
        <w:pStyle w:val="32"/>
        <w:spacing w:after="240" w:line="360" w:lineRule="auto"/>
        <w:rPr>
          <w:rFonts w:ascii="Times New Roman" w:eastAsia="黑体" w:hAnsi="Times New Roman" w:cs="Times New Roman"/>
          <w:color w:val="auto"/>
          <w:sz w:val="28"/>
          <w:szCs w:val="28"/>
        </w:rPr>
      </w:pPr>
      <w:bookmarkStart w:id="90" w:name="_Toc448260867"/>
      <w:r>
        <w:rPr>
          <w:rFonts w:ascii="Times New Roman" w:eastAsia="黑体" w:hAnsi="Times New Roman" w:cs="Times New Roman"/>
          <w:color w:val="auto"/>
          <w:sz w:val="28"/>
          <w:szCs w:val="28"/>
        </w:rPr>
        <w:t>5.3.8</w:t>
      </w:r>
      <w:r>
        <w:rPr>
          <w:rFonts w:ascii="Times New Roman" w:eastAsia="黑体" w:hAnsi="Times New Roman" w:cs="Times New Roman" w:hint="eastAsia"/>
          <w:color w:val="auto"/>
          <w:sz w:val="28"/>
          <w:szCs w:val="28"/>
        </w:rPr>
        <w:t xml:space="preserve"> </w:t>
      </w:r>
      <w:r>
        <w:rPr>
          <w:rFonts w:ascii="Times New Roman" w:eastAsia="黑体" w:hAnsi="Times New Roman" w:cs="Times New Roman"/>
          <w:color w:val="auto"/>
          <w:sz w:val="28"/>
          <w:szCs w:val="28"/>
        </w:rPr>
        <w:t>表</w:t>
      </w:r>
      <w:r>
        <w:rPr>
          <w:rFonts w:ascii="Times New Roman" w:eastAsia="黑体" w:hAnsi="Times New Roman" w:cs="Times New Roman"/>
          <w:color w:val="auto"/>
          <w:sz w:val="28"/>
          <w:szCs w:val="28"/>
        </w:rPr>
        <w:t>8</w:t>
      </w:r>
      <w:r>
        <w:rPr>
          <w:rFonts w:ascii="Times New Roman" w:eastAsia="黑体" w:hAnsi="Times New Roman" w:cs="Times New Roman"/>
          <w:color w:val="auto"/>
          <w:sz w:val="28"/>
          <w:szCs w:val="28"/>
        </w:rPr>
        <w:t>：</w:t>
      </w:r>
      <w:proofErr w:type="spellStart"/>
      <w:r>
        <w:rPr>
          <w:rFonts w:ascii="Times New Roman" w:eastAsia="黑体" w:hAnsi="Times New Roman" w:cs="Times New Roman"/>
          <w:color w:val="auto"/>
          <w:sz w:val="28"/>
          <w:szCs w:val="28"/>
        </w:rPr>
        <w:t>upRecords</w:t>
      </w:r>
      <w:proofErr w:type="spellEnd"/>
      <w:r>
        <w:rPr>
          <w:rFonts w:ascii="Times New Roman" w:eastAsia="黑体" w:hAnsi="Times New Roman" w:cs="Times New Roman"/>
          <w:color w:val="auto"/>
          <w:sz w:val="28"/>
          <w:szCs w:val="28"/>
        </w:rPr>
        <w:t>表</w:t>
      </w:r>
      <w:bookmarkEnd w:id="90"/>
    </w:p>
    <w:p w:rsidR="002157E1" w:rsidRDefault="00D72528">
      <w:pPr>
        <w:autoSpaceDE w:val="0"/>
        <w:autoSpaceDN w:val="0"/>
        <w:adjustRightInd w:val="0"/>
        <w:spacing w:after="0" w:line="360" w:lineRule="auto"/>
        <w:ind w:firstLine="420"/>
        <w:rPr>
          <w:rFonts w:ascii="Times New Roman" w:hAnsi="Times New Roman" w:cs="Times New Roman"/>
          <w:sz w:val="24"/>
          <w:szCs w:val="24"/>
        </w:rPr>
      </w:pPr>
      <w:r>
        <w:rPr>
          <w:rFonts w:ascii="Times New Roman" w:hAnsi="Times New Roman" w:cs="Times New Roman" w:hint="eastAsia"/>
          <w:sz w:val="24"/>
          <w:szCs w:val="24"/>
        </w:rPr>
        <w:t>上</w:t>
      </w:r>
      <w:proofErr w:type="gramStart"/>
      <w:r>
        <w:rPr>
          <w:rFonts w:ascii="Times New Roman" w:hAnsi="Times New Roman" w:cs="Times New Roman" w:hint="eastAsia"/>
          <w:sz w:val="24"/>
          <w:szCs w:val="24"/>
        </w:rPr>
        <w:t>传记录</w:t>
      </w:r>
      <w:proofErr w:type="gramEnd"/>
      <w:r>
        <w:rPr>
          <w:rFonts w:ascii="Times New Roman" w:hAnsi="Times New Roman" w:cs="Times New Roman"/>
          <w:sz w:val="24"/>
          <w:szCs w:val="24"/>
        </w:rPr>
        <w:t>表</w:t>
      </w:r>
      <w:r>
        <w:rPr>
          <w:rFonts w:ascii="Times New Roman" w:hAnsi="Times New Roman" w:cs="Times New Roman" w:hint="eastAsia"/>
          <w:sz w:val="24"/>
          <w:szCs w:val="24"/>
        </w:rPr>
        <w:t>的</w:t>
      </w:r>
      <w:r>
        <w:rPr>
          <w:rFonts w:ascii="Times New Roman" w:hAnsi="Times New Roman" w:cs="Times New Roman"/>
          <w:sz w:val="24"/>
          <w:szCs w:val="24"/>
        </w:rPr>
        <w:t>表结构如</w:t>
      </w:r>
      <w:r>
        <w:rPr>
          <w:rFonts w:ascii="Times New Roman" w:hAnsi="Times New Roman" w:cs="Times New Roman" w:hint="eastAsia"/>
          <w:sz w:val="24"/>
          <w:szCs w:val="24"/>
        </w:rPr>
        <w:t>表</w:t>
      </w:r>
      <w:r>
        <w:rPr>
          <w:rFonts w:ascii="Times New Roman" w:hAnsi="Times New Roman" w:cs="Times New Roman" w:hint="eastAsia"/>
          <w:sz w:val="24"/>
          <w:szCs w:val="24"/>
        </w:rPr>
        <w:t>5-8</w:t>
      </w:r>
      <w:r>
        <w:rPr>
          <w:rFonts w:ascii="Times New Roman" w:hAnsi="Times New Roman" w:cs="Times New Roman" w:hint="eastAsia"/>
          <w:sz w:val="24"/>
          <w:szCs w:val="24"/>
        </w:rPr>
        <w:t>所示，这个表描述了</w:t>
      </w:r>
      <w:r>
        <w:rPr>
          <w:rFonts w:ascii="Times New Roman" w:hAnsi="Times New Roman" w:cs="Times New Roman"/>
          <w:sz w:val="24"/>
          <w:szCs w:val="24"/>
        </w:rPr>
        <w:t>上</w:t>
      </w:r>
      <w:proofErr w:type="gramStart"/>
      <w:r>
        <w:rPr>
          <w:rFonts w:ascii="Times New Roman" w:hAnsi="Times New Roman" w:cs="Times New Roman"/>
          <w:sz w:val="24"/>
          <w:szCs w:val="24"/>
        </w:rPr>
        <w:t>传记录</w:t>
      </w:r>
      <w:proofErr w:type="gramEnd"/>
      <w:r>
        <w:rPr>
          <w:rFonts w:ascii="Times New Roman" w:hAnsi="Times New Roman" w:cs="Times New Roman"/>
          <w:sz w:val="24"/>
          <w:szCs w:val="24"/>
        </w:rPr>
        <w:t>的一些基本</w:t>
      </w:r>
      <w:r>
        <w:rPr>
          <w:rFonts w:ascii="Times New Roman" w:hAnsi="Times New Roman" w:cs="Times New Roman" w:hint="eastAsia"/>
          <w:sz w:val="24"/>
          <w:szCs w:val="24"/>
        </w:rPr>
        <w:t>信息</w:t>
      </w:r>
    </w:p>
    <w:p w:rsidR="002157E1" w:rsidRDefault="00D72528">
      <w:pPr>
        <w:tabs>
          <w:tab w:val="left" w:pos="45"/>
        </w:tabs>
        <w:autoSpaceDE w:val="0"/>
        <w:autoSpaceDN w:val="0"/>
        <w:adjustRightInd w:val="0"/>
        <w:spacing w:after="0" w:line="360" w:lineRule="auto"/>
        <w:rPr>
          <w:rFonts w:ascii="宋体" w:hAnsi="宋体" w:cs="Times New Roman"/>
          <w:sz w:val="18"/>
          <w:szCs w:val="18"/>
        </w:rPr>
      </w:pPr>
      <w:r>
        <w:rPr>
          <w:rFonts w:ascii="Times New Roman" w:hAnsi="Times New Roman" w:cs="Times New Roman" w:hint="eastAsia"/>
          <w:sz w:val="24"/>
          <w:szCs w:val="24"/>
        </w:rPr>
        <w:t xml:space="preserve">        </w:t>
      </w:r>
      <w:r>
        <w:rPr>
          <w:rFonts w:ascii="宋体" w:hAnsi="宋体" w:cs="Times New Roman" w:hint="eastAsia"/>
          <w:sz w:val="18"/>
          <w:szCs w:val="18"/>
        </w:rPr>
        <w:t xml:space="preserve"> </w:t>
      </w:r>
      <w:r>
        <w:rPr>
          <w:rFonts w:ascii="宋体" w:hAnsi="宋体" w:cs="Times New Roman" w:hint="eastAsia"/>
          <w:sz w:val="18"/>
          <w:szCs w:val="18"/>
        </w:rPr>
        <w:t>表</w:t>
      </w:r>
      <w:r>
        <w:rPr>
          <w:rFonts w:ascii="宋体" w:hAnsi="宋体" w:cs="Times New Roman" w:hint="eastAsia"/>
          <w:sz w:val="18"/>
          <w:szCs w:val="18"/>
        </w:rPr>
        <w:t xml:space="preserve">5-8    </w:t>
      </w:r>
      <w:proofErr w:type="spellStart"/>
      <w:r>
        <w:rPr>
          <w:rFonts w:ascii="宋体" w:hAnsi="宋体" w:hint="eastAsia"/>
          <w:sz w:val="18"/>
          <w:szCs w:val="18"/>
        </w:rPr>
        <w:t>up</w:t>
      </w:r>
      <w:r>
        <w:rPr>
          <w:rFonts w:ascii="宋体" w:hAnsi="宋体"/>
          <w:sz w:val="18"/>
          <w:szCs w:val="18"/>
        </w:rPr>
        <w:t>Records</w:t>
      </w:r>
      <w:proofErr w:type="spellEnd"/>
      <w:r>
        <w:rPr>
          <w:rFonts w:ascii="宋体" w:hAnsi="宋体" w:hint="eastAsia"/>
          <w:sz w:val="18"/>
          <w:szCs w:val="18"/>
        </w:rPr>
        <w:t>表</w:t>
      </w:r>
    </w:p>
    <w:tbl>
      <w:tblPr>
        <w:tblStyle w:val="af4"/>
        <w:tblW w:w="8046" w:type="dxa"/>
        <w:jc w:val="center"/>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Look w:val="04A0" w:firstRow="1" w:lastRow="0" w:firstColumn="1" w:lastColumn="0" w:noHBand="0" w:noVBand="1"/>
      </w:tblPr>
      <w:tblGrid>
        <w:gridCol w:w="1855"/>
        <w:gridCol w:w="1372"/>
        <w:gridCol w:w="1984"/>
        <w:gridCol w:w="1180"/>
        <w:gridCol w:w="1655"/>
      </w:tblGrid>
      <w:tr w:rsidR="002157E1">
        <w:trPr>
          <w:trHeight w:val="531"/>
          <w:jc w:val="center"/>
        </w:trPr>
        <w:tc>
          <w:tcPr>
            <w:tcW w:w="18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字段名</w:t>
            </w:r>
          </w:p>
        </w:tc>
        <w:tc>
          <w:tcPr>
            <w:tcW w:w="1372"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字段代码</w:t>
            </w:r>
          </w:p>
        </w:tc>
        <w:tc>
          <w:tcPr>
            <w:tcW w:w="1984"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字段类型</w:t>
            </w:r>
          </w:p>
        </w:tc>
        <w:tc>
          <w:tcPr>
            <w:tcW w:w="1180"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可否为空</w:t>
            </w:r>
          </w:p>
        </w:tc>
        <w:tc>
          <w:tcPr>
            <w:tcW w:w="1655" w:type="dxa"/>
            <w:shd w:val="clear" w:color="auto" w:fill="000066"/>
          </w:tcPr>
          <w:p w:rsidR="002157E1" w:rsidRDefault="00D72528">
            <w:pPr>
              <w:tabs>
                <w:tab w:val="left" w:pos="45"/>
              </w:tabs>
              <w:autoSpaceDE w:val="0"/>
              <w:autoSpaceDN w:val="0"/>
              <w:adjustRightInd w:val="0"/>
              <w:spacing w:after="0" w:line="360" w:lineRule="auto"/>
              <w:jc w:val="center"/>
              <w:rPr>
                <w:rFonts w:ascii="Times New Roman" w:hAnsi="Times New Roman" w:cs="Times New Roman"/>
                <w:sz w:val="24"/>
                <w:szCs w:val="24"/>
              </w:rPr>
            </w:pPr>
            <w:r>
              <w:rPr>
                <w:rFonts w:ascii="宋体" w:hAnsi="宋体" w:cs="Times New Roman" w:hint="eastAsia"/>
                <w:b/>
                <w:bCs/>
                <w:color w:val="FFFFFF"/>
                <w:sz w:val="20"/>
                <w:szCs w:val="20"/>
              </w:rPr>
              <w:t>备注</w:t>
            </w:r>
          </w:p>
        </w:tc>
      </w:tr>
      <w:tr w:rsidR="002157E1">
        <w:trPr>
          <w:jc w:val="center"/>
        </w:trPr>
        <w:tc>
          <w:tcPr>
            <w:tcW w:w="1855" w:type="dxa"/>
            <w:vAlign w:val="center"/>
          </w:tcPr>
          <w:p w:rsidR="002157E1" w:rsidRDefault="00D72528">
            <w:pPr>
              <w:jc w:val="center"/>
              <w:rPr>
                <w:rFonts w:ascii="宋体" w:hAnsi="宋体" w:cs="Times New Roman"/>
                <w:sz w:val="18"/>
                <w:szCs w:val="18"/>
              </w:rPr>
            </w:pPr>
            <w:proofErr w:type="gramStart"/>
            <w:r>
              <w:rPr>
                <w:rFonts w:ascii="宋体" w:hAnsi="宋体" w:cs="Times New Roman" w:hint="eastAsia"/>
                <w:sz w:val="18"/>
                <w:szCs w:val="18"/>
              </w:rPr>
              <w:t>自增主键</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sz w:val="18"/>
                <w:szCs w:val="18"/>
              </w:rPr>
              <w:t>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hint="eastAsia"/>
                <w:sz w:val="18"/>
                <w:szCs w:val="18"/>
              </w:rPr>
              <w:t>主键</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上传人</w:t>
            </w:r>
            <w:r>
              <w:rPr>
                <w:rFonts w:ascii="宋体" w:hAnsi="宋体" w:cs="Times New Roman" w:hint="eastAsia"/>
                <w:sz w:val="18"/>
                <w:szCs w:val="18"/>
              </w:rPr>
              <w:t>id</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sz w:val="18"/>
                <w:szCs w:val="18"/>
              </w:rPr>
              <w:t>uid</w:t>
            </w:r>
            <w:proofErr w:type="spellEnd"/>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审核人</w:t>
            </w:r>
            <w:r>
              <w:rPr>
                <w:rFonts w:ascii="宋体" w:hAnsi="宋体" w:cs="Times New Roman" w:hint="eastAsia"/>
                <w:sz w:val="18"/>
                <w:szCs w:val="18"/>
              </w:rPr>
              <w:t>id</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aid</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int</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proofErr w:type="gramStart"/>
            <w:r>
              <w:rPr>
                <w:rFonts w:ascii="宋体" w:hAnsi="宋体" w:cs="Times New Roman"/>
                <w:sz w:val="18"/>
                <w:szCs w:val="18"/>
              </w:rPr>
              <w:t>外键</w:t>
            </w:r>
            <w:proofErr w:type="gramEnd"/>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菜名</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name</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varchar(20)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材料</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material</w:t>
            </w:r>
          </w:p>
        </w:tc>
        <w:tc>
          <w:tcPr>
            <w:tcW w:w="1984" w:type="dxa"/>
          </w:tcPr>
          <w:p w:rsidR="002157E1" w:rsidRDefault="00D72528">
            <w:pPr>
              <w:jc w:val="center"/>
              <w:rPr>
                <w:rFonts w:ascii="宋体" w:hAnsi="宋体" w:cs="Times New Roman"/>
                <w:sz w:val="18"/>
                <w:szCs w:val="18"/>
              </w:rPr>
            </w:pPr>
            <w:r>
              <w:rPr>
                <w:rFonts w:ascii="宋体" w:hAnsi="宋体" w:cs="Times New Roman"/>
                <w:sz w:val="18"/>
                <w:szCs w:val="18"/>
              </w:rPr>
              <w:t>varchar(500)</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做法</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method</w:t>
            </w:r>
          </w:p>
        </w:tc>
        <w:tc>
          <w:tcPr>
            <w:tcW w:w="1984" w:type="dxa"/>
          </w:tcPr>
          <w:p w:rsidR="002157E1" w:rsidRDefault="00D7252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500</w:t>
            </w:r>
            <w:r>
              <w:rPr>
                <w:rFonts w:ascii="宋体" w:hAnsi="宋体" w:cs="Times New Roman" w:hint="eastAsia"/>
                <w:sz w:val="18"/>
                <w:szCs w:val="18"/>
              </w:rPr>
              <w:t>)</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图片地址</w:t>
            </w:r>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pic</w:t>
            </w:r>
          </w:p>
        </w:tc>
        <w:tc>
          <w:tcPr>
            <w:tcW w:w="1984" w:type="dxa"/>
          </w:tcPr>
          <w:p w:rsidR="002157E1" w:rsidRDefault="00D72528">
            <w:pPr>
              <w:jc w:val="center"/>
              <w:rPr>
                <w:rFonts w:ascii="宋体" w:hAnsi="宋体" w:cs="Times New Roman"/>
                <w:sz w:val="18"/>
                <w:szCs w:val="18"/>
              </w:rPr>
            </w:pPr>
            <w:r>
              <w:rPr>
                <w:rFonts w:ascii="宋体" w:hAnsi="宋体" w:cs="Times New Roman" w:hint="eastAsia"/>
                <w:sz w:val="18"/>
                <w:szCs w:val="18"/>
              </w:rPr>
              <w:t>varchar(</w:t>
            </w:r>
            <w:r>
              <w:rPr>
                <w:rFonts w:ascii="宋体" w:hAnsi="宋体" w:cs="Times New Roman"/>
                <w:sz w:val="18"/>
                <w:szCs w:val="18"/>
              </w:rPr>
              <w:t>100</w:t>
            </w:r>
            <w:r>
              <w:rPr>
                <w:rFonts w:ascii="宋体" w:hAnsi="宋体" w:cs="Times New Roman" w:hint="eastAsia"/>
                <w:sz w:val="18"/>
                <w:szCs w:val="18"/>
              </w:rPr>
              <w:t>)</w:t>
            </w:r>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lastRenderedPageBreak/>
              <w:t>上</w:t>
            </w:r>
            <w:proofErr w:type="gramStart"/>
            <w:r>
              <w:rPr>
                <w:rFonts w:ascii="宋体" w:hAnsi="宋体" w:cs="Times New Roman" w:hint="eastAsia"/>
                <w:sz w:val="18"/>
                <w:szCs w:val="18"/>
              </w:rPr>
              <w:t>传时间</w:t>
            </w:r>
            <w:proofErr w:type="gramEnd"/>
          </w:p>
        </w:tc>
        <w:tc>
          <w:tcPr>
            <w:tcW w:w="1372" w:type="dxa"/>
          </w:tcPr>
          <w:p w:rsidR="002157E1" w:rsidRDefault="00D72528">
            <w:pPr>
              <w:jc w:val="center"/>
              <w:rPr>
                <w:rFonts w:ascii="宋体" w:hAnsi="宋体" w:cs="Times New Roman"/>
                <w:sz w:val="18"/>
                <w:szCs w:val="18"/>
              </w:rPr>
            </w:pPr>
            <w:r>
              <w:rPr>
                <w:rFonts w:ascii="宋体" w:hAnsi="宋体" w:cs="Times New Roman" w:hint="eastAsia"/>
                <w:sz w:val="18"/>
                <w:szCs w:val="18"/>
              </w:rPr>
              <w:t>time</w:t>
            </w:r>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date</w:t>
            </w:r>
            <w:r>
              <w:rPr>
                <w:rFonts w:ascii="宋体" w:hAnsi="宋体" w:cs="Times New Roman"/>
                <w:sz w:val="18"/>
                <w:szCs w:val="18"/>
              </w:rPr>
              <w:t>time</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是否审核</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isAudit</w:t>
            </w:r>
            <w:proofErr w:type="spellEnd"/>
          </w:p>
        </w:tc>
        <w:tc>
          <w:tcPr>
            <w:tcW w:w="1984" w:type="dxa"/>
          </w:tcPr>
          <w:p w:rsidR="002157E1" w:rsidRDefault="00D72528">
            <w:pPr>
              <w:jc w:val="center"/>
              <w:rPr>
                <w:rFonts w:ascii="宋体" w:hAnsi="宋体" w:cs="Times New Roman"/>
                <w:sz w:val="18"/>
                <w:szCs w:val="18"/>
              </w:rPr>
            </w:pPr>
            <w:r>
              <w:rPr>
                <w:rFonts w:ascii="宋体" w:hAnsi="宋体" w:cs="Times New Roman" w:hint="eastAsia"/>
                <w:sz w:val="18"/>
                <w:szCs w:val="18"/>
              </w:rPr>
              <w:t>bool</w:t>
            </w:r>
          </w:p>
        </w:tc>
        <w:tc>
          <w:tcPr>
            <w:tcW w:w="1180" w:type="dxa"/>
          </w:tcPr>
          <w:p w:rsidR="002157E1" w:rsidRDefault="002157E1">
            <w:pPr>
              <w:jc w:val="center"/>
              <w:rPr>
                <w:rFonts w:ascii="宋体" w:hAnsi="宋体" w:cs="Times New Roman"/>
                <w:sz w:val="18"/>
                <w:szCs w:val="18"/>
              </w:rPr>
            </w:pPr>
          </w:p>
        </w:tc>
        <w:tc>
          <w:tcPr>
            <w:tcW w:w="1655" w:type="dxa"/>
          </w:tcPr>
          <w:p w:rsidR="002157E1" w:rsidRDefault="00D72528">
            <w:pPr>
              <w:jc w:val="center"/>
              <w:rPr>
                <w:rFonts w:ascii="宋体" w:hAnsi="宋体" w:cs="Times New Roman"/>
                <w:sz w:val="18"/>
                <w:szCs w:val="18"/>
              </w:rPr>
            </w:pPr>
            <w:r>
              <w:rPr>
                <w:rFonts w:ascii="宋体" w:hAnsi="宋体" w:cs="Times New Roman" w:hint="eastAsia"/>
                <w:sz w:val="18"/>
                <w:szCs w:val="18"/>
              </w:rPr>
              <w:t>默认</w:t>
            </w:r>
            <w:r>
              <w:rPr>
                <w:rFonts w:ascii="宋体" w:hAnsi="宋体" w:cs="Times New Roman" w:hint="eastAsia"/>
                <w:sz w:val="18"/>
                <w:szCs w:val="18"/>
              </w:rPr>
              <w:t>false</w:t>
            </w:r>
          </w:p>
        </w:tc>
      </w:tr>
      <w:tr w:rsidR="002157E1">
        <w:trPr>
          <w:jc w:val="center"/>
        </w:trPr>
        <w:tc>
          <w:tcPr>
            <w:tcW w:w="1855" w:type="dxa"/>
            <w:vAlign w:val="center"/>
          </w:tcPr>
          <w:p w:rsidR="002157E1" w:rsidRDefault="00D72528">
            <w:pPr>
              <w:jc w:val="center"/>
              <w:rPr>
                <w:rFonts w:ascii="宋体" w:hAnsi="宋体" w:cs="Times New Roman"/>
                <w:sz w:val="18"/>
                <w:szCs w:val="18"/>
              </w:rPr>
            </w:pPr>
            <w:r>
              <w:rPr>
                <w:rFonts w:ascii="宋体" w:hAnsi="宋体" w:cs="Times New Roman" w:hint="eastAsia"/>
                <w:sz w:val="18"/>
                <w:szCs w:val="18"/>
              </w:rPr>
              <w:t>审核时间</w:t>
            </w:r>
          </w:p>
        </w:tc>
        <w:tc>
          <w:tcPr>
            <w:tcW w:w="1372"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atime</w:t>
            </w:r>
            <w:proofErr w:type="spellEnd"/>
          </w:p>
        </w:tc>
        <w:tc>
          <w:tcPr>
            <w:tcW w:w="1984" w:type="dxa"/>
          </w:tcPr>
          <w:p w:rsidR="002157E1" w:rsidRDefault="00D72528">
            <w:pPr>
              <w:jc w:val="center"/>
              <w:rPr>
                <w:rFonts w:ascii="宋体" w:hAnsi="宋体" w:cs="Times New Roman"/>
                <w:sz w:val="18"/>
                <w:szCs w:val="18"/>
              </w:rPr>
            </w:pPr>
            <w:proofErr w:type="spellStart"/>
            <w:r>
              <w:rPr>
                <w:rFonts w:ascii="宋体" w:hAnsi="宋体" w:cs="Times New Roman" w:hint="eastAsia"/>
                <w:sz w:val="18"/>
                <w:szCs w:val="18"/>
              </w:rPr>
              <w:t>datetime</w:t>
            </w:r>
            <w:proofErr w:type="spellEnd"/>
          </w:p>
        </w:tc>
        <w:tc>
          <w:tcPr>
            <w:tcW w:w="1180" w:type="dxa"/>
          </w:tcPr>
          <w:p w:rsidR="002157E1" w:rsidRDefault="002157E1">
            <w:pPr>
              <w:jc w:val="center"/>
              <w:rPr>
                <w:rFonts w:ascii="宋体" w:hAnsi="宋体" w:cs="Times New Roman"/>
                <w:sz w:val="18"/>
                <w:szCs w:val="18"/>
              </w:rPr>
            </w:pPr>
          </w:p>
        </w:tc>
        <w:tc>
          <w:tcPr>
            <w:tcW w:w="1655" w:type="dxa"/>
          </w:tcPr>
          <w:p w:rsidR="002157E1" w:rsidRDefault="002157E1">
            <w:pPr>
              <w:jc w:val="center"/>
              <w:rPr>
                <w:rFonts w:ascii="宋体" w:hAnsi="宋体" w:cs="Times New Roman"/>
                <w:sz w:val="18"/>
                <w:szCs w:val="18"/>
              </w:rPr>
            </w:pPr>
          </w:p>
        </w:tc>
      </w:tr>
    </w:tbl>
    <w:p w:rsidR="002157E1" w:rsidRDefault="002157E1"/>
    <w:p w:rsidR="002157E1" w:rsidRDefault="00D72528">
      <w:pPr>
        <w:pStyle w:val="10"/>
        <w:spacing w:after="240" w:line="360" w:lineRule="auto"/>
        <w:rPr>
          <w:rFonts w:ascii="Times New Roman" w:eastAsia="黑体" w:hAnsi="Times New Roman" w:cs="Times New Roman"/>
          <w:color w:val="auto"/>
          <w:sz w:val="44"/>
          <w:szCs w:val="44"/>
        </w:rPr>
      </w:pPr>
      <w:bookmarkStart w:id="91" w:name="_Toc448260868"/>
      <w:bookmarkEnd w:id="74"/>
      <w:r>
        <w:rPr>
          <w:rFonts w:ascii="Times New Roman" w:eastAsia="黑体" w:hAnsi="Times New Roman" w:cs="Times New Roman"/>
          <w:color w:val="auto"/>
          <w:sz w:val="44"/>
          <w:szCs w:val="44"/>
        </w:rPr>
        <w:t>6</w:t>
      </w:r>
      <w:r>
        <w:rPr>
          <w:rFonts w:ascii="Times New Roman" w:eastAsia="黑体" w:hAnsi="Times New Roman" w:cs="Times New Roman" w:hint="eastAsia"/>
          <w:color w:val="auto"/>
          <w:sz w:val="44"/>
          <w:szCs w:val="44"/>
        </w:rPr>
        <w:t xml:space="preserve">. </w:t>
      </w:r>
      <w:r>
        <w:rPr>
          <w:rFonts w:ascii="Times New Roman" w:eastAsia="黑体" w:hAnsi="Times New Roman" w:cs="Times New Roman" w:hint="eastAsia"/>
          <w:color w:val="auto"/>
          <w:sz w:val="44"/>
          <w:szCs w:val="44"/>
        </w:rPr>
        <w:t>界面设计</w:t>
      </w:r>
      <w:bookmarkEnd w:id="91"/>
    </w:p>
    <w:p w:rsidR="002157E1" w:rsidRDefault="00D72528">
      <w:pPr>
        <w:pStyle w:val="21"/>
        <w:spacing w:after="240" w:line="360" w:lineRule="auto"/>
        <w:rPr>
          <w:rFonts w:ascii="Times New Roman" w:eastAsia="黑体" w:hAnsi="Times New Roman" w:cs="Times New Roman"/>
          <w:color w:val="auto"/>
          <w:sz w:val="30"/>
          <w:szCs w:val="30"/>
        </w:rPr>
      </w:pPr>
      <w:bookmarkStart w:id="92" w:name="_Toc448260869"/>
      <w:r>
        <w:rPr>
          <w:rFonts w:ascii="Times New Roman" w:eastAsia="黑体" w:hAnsi="Times New Roman" w:cs="Times New Roman"/>
          <w:color w:val="auto"/>
          <w:sz w:val="30"/>
          <w:szCs w:val="30"/>
        </w:rPr>
        <w:t>6.1</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color w:val="auto"/>
          <w:sz w:val="30"/>
          <w:szCs w:val="30"/>
        </w:rPr>
        <w:t>首页设计</w:t>
      </w:r>
      <w:bookmarkEnd w:id="92"/>
    </w:p>
    <w:p w:rsidR="002157E1" w:rsidRDefault="00D72528">
      <w:r>
        <w:rPr>
          <w:rFonts w:hint="eastAsia"/>
        </w:rPr>
        <w:t xml:space="preserve">    </w:t>
      </w:r>
      <w:r>
        <w:rPr>
          <w:rFonts w:hint="eastAsia"/>
        </w:rPr>
        <w:t>。。。。。</w:t>
      </w:r>
      <w:r>
        <w:rPr>
          <w:rFonts w:hint="eastAsia"/>
        </w:rPr>
        <w:t xml:space="preserve"> </w:t>
      </w:r>
      <w:r>
        <w:rPr>
          <w:rFonts w:hint="eastAsia"/>
        </w:rPr>
        <w:t>如图</w:t>
      </w:r>
      <w:r>
        <w:rPr>
          <w:rFonts w:hint="eastAsia"/>
        </w:rPr>
        <w:t>6-</w:t>
      </w:r>
      <w:r>
        <w:rPr>
          <w:rFonts w:hint="eastAsia"/>
        </w:rPr>
        <w:t>？</w:t>
      </w:r>
    </w:p>
    <w:p w:rsidR="002157E1" w:rsidRDefault="00D9125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415.1pt;height:239.8pt">
            <v:imagedata r:id="rId22" o:title=""/>
          </v:shape>
        </w:pict>
      </w:r>
    </w:p>
    <w:p w:rsidR="002157E1" w:rsidRDefault="00D72528">
      <w:pPr>
        <w:spacing w:after="0" w:line="360" w:lineRule="auto"/>
        <w:jc w:val="center"/>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hint="eastAsia"/>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t>首页设计图</w:t>
      </w:r>
    </w:p>
    <w:p w:rsidR="002157E1" w:rsidRDefault="00D72528">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p>
    <w:p w:rsidR="002157E1" w:rsidRDefault="00D72528">
      <w:pPr>
        <w:spacing w:after="0"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网页左侧有五个模块：课程介绍、课程内容、课程实践、教师团队、教务操作。用户可以点击这里查看自己关注的内容或者进行教务操作。</w:t>
      </w:r>
    </w:p>
    <w:p w:rsidR="002157E1" w:rsidRDefault="00D72528">
      <w:pPr>
        <w:spacing w:after="0"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color w:val="FF0000"/>
          <w:sz w:val="24"/>
          <w:szCs w:val="24"/>
        </w:rPr>
        <w:t>网页中央上方为课程推荐，这里将列举出一些校内的热门课程，用户可根据兴趣进行选择。中央下方为特色课程，这里将列举出一些具有本校特色的课程，为用户的选择提供参考</w:t>
      </w:r>
      <w:r>
        <w:rPr>
          <w:rFonts w:ascii="Times New Roman" w:hAnsi="Times New Roman" w:cs="Times New Roman" w:hint="eastAsia"/>
          <w:color w:val="FF0000"/>
          <w:sz w:val="24"/>
          <w:szCs w:val="24"/>
        </w:rPr>
        <w:t>。</w:t>
      </w:r>
      <w:r>
        <w:rPr>
          <w:rFonts w:ascii="Times New Roman" w:hAnsi="Times New Roman" w:cs="Times New Roman" w:hint="eastAsia"/>
          <w:sz w:val="24"/>
          <w:szCs w:val="24"/>
        </w:rPr>
        <w:t>]</w:t>
      </w:r>
    </w:p>
    <w:p w:rsidR="002157E1" w:rsidRDefault="00D72528">
      <w:pPr>
        <w:spacing w:after="0" w:line="360" w:lineRule="auto"/>
        <w:ind w:firstLineChars="200" w:firstLine="480"/>
        <w:rPr>
          <w:rFonts w:ascii="Times New Roman" w:hAnsi="Times New Roman" w:cs="Times New Roman"/>
          <w:color w:val="FF0000"/>
          <w:sz w:val="24"/>
          <w:szCs w:val="24"/>
        </w:rPr>
      </w:pPr>
      <w:r>
        <w:rPr>
          <w:rFonts w:ascii="Times New Roman" w:hAnsi="Times New Roman" w:cs="Times New Roman" w:hint="eastAsia"/>
          <w:color w:val="FF0000"/>
          <w:sz w:val="24"/>
          <w:szCs w:val="24"/>
        </w:rPr>
        <w:lastRenderedPageBreak/>
        <w:t>[</w:t>
      </w:r>
      <w:r>
        <w:rPr>
          <w:rFonts w:ascii="Times New Roman" w:hAnsi="Times New Roman" w:cs="Times New Roman"/>
          <w:color w:val="FF0000"/>
          <w:sz w:val="24"/>
          <w:szCs w:val="24"/>
        </w:rPr>
        <w:t>网页右侧上方为通告栏，内含最近一周内最新发布的消息内容，方便用户快速查看浏览。右侧下方为学生和教师的登录入口，方便学生或老师登录之后，进行更多的操作。</w:t>
      </w:r>
      <w:r>
        <w:rPr>
          <w:rFonts w:ascii="Times New Roman" w:hAnsi="Times New Roman" w:cs="Times New Roman" w:hint="eastAsia"/>
          <w:color w:val="FF0000"/>
          <w:sz w:val="24"/>
          <w:szCs w:val="24"/>
        </w:rPr>
        <w:t>]</w:t>
      </w:r>
    </w:p>
    <w:p w:rsidR="002157E1" w:rsidRDefault="00D72528">
      <w:pPr>
        <w:pStyle w:val="21"/>
        <w:spacing w:after="240" w:line="360" w:lineRule="auto"/>
        <w:rPr>
          <w:rFonts w:ascii="Times New Roman" w:eastAsia="黑体" w:hAnsi="Times New Roman" w:cs="Times New Roman"/>
          <w:color w:val="auto"/>
          <w:sz w:val="30"/>
          <w:szCs w:val="30"/>
        </w:rPr>
      </w:pPr>
      <w:bookmarkStart w:id="93" w:name="_Toc448260870"/>
      <w:r>
        <w:rPr>
          <w:rFonts w:ascii="Times New Roman" w:eastAsia="黑体" w:hAnsi="Times New Roman" w:cs="Times New Roman"/>
          <w:color w:val="auto"/>
          <w:sz w:val="30"/>
          <w:szCs w:val="30"/>
        </w:rPr>
        <w:t>6.2</w:t>
      </w:r>
      <w:r>
        <w:rPr>
          <w:rFonts w:ascii="Times New Roman" w:eastAsia="黑体" w:hAnsi="Times New Roman" w:cs="Times New Roman" w:hint="eastAsia"/>
          <w:color w:val="auto"/>
          <w:sz w:val="30"/>
          <w:szCs w:val="30"/>
        </w:rPr>
        <w:t xml:space="preserve"> </w:t>
      </w:r>
      <w:r>
        <w:rPr>
          <w:rFonts w:ascii="Times New Roman" w:eastAsia="黑体" w:hAnsi="Times New Roman" w:cs="Times New Roman" w:hint="eastAsia"/>
          <w:color w:val="auto"/>
          <w:sz w:val="30"/>
          <w:szCs w:val="30"/>
        </w:rPr>
        <w:t>。。。。。。。</w:t>
      </w:r>
      <w:bookmarkEnd w:id="93"/>
    </w:p>
    <w:p w:rsidR="002157E1" w:rsidRDefault="00D72528">
      <w:r>
        <w:rPr>
          <w:rFonts w:hint="eastAsia"/>
        </w:rPr>
        <w:t>。。。。。。。。。</w:t>
      </w:r>
    </w:p>
    <w:p w:rsidR="002157E1" w:rsidRDefault="00D72528">
      <w:pPr>
        <w:pStyle w:val="21"/>
        <w:spacing w:after="240" w:line="360" w:lineRule="auto"/>
        <w:rPr>
          <w:rFonts w:ascii="Times New Roman" w:eastAsia="黑体" w:hAnsi="Times New Roman" w:cs="Times New Roman"/>
          <w:color w:val="auto"/>
          <w:sz w:val="30"/>
          <w:szCs w:val="30"/>
        </w:rPr>
      </w:pPr>
      <w:bookmarkStart w:id="94" w:name="_Toc448260871"/>
      <w:r>
        <w:rPr>
          <w:rFonts w:ascii="Times New Roman" w:eastAsia="黑体" w:hAnsi="Times New Roman" w:cs="Times New Roman"/>
          <w:color w:val="auto"/>
          <w:sz w:val="30"/>
          <w:szCs w:val="30"/>
        </w:rPr>
        <w:t>6.</w:t>
      </w:r>
      <w:r>
        <w:rPr>
          <w:rFonts w:ascii="Times New Roman" w:eastAsia="黑体" w:hAnsi="Times New Roman" w:cs="Times New Roman" w:hint="eastAsia"/>
          <w:color w:val="auto"/>
          <w:sz w:val="30"/>
          <w:szCs w:val="30"/>
        </w:rPr>
        <w:t xml:space="preserve">n </w:t>
      </w:r>
      <w:r>
        <w:rPr>
          <w:rFonts w:ascii="Times New Roman" w:eastAsia="黑体" w:hAnsi="Times New Roman" w:cs="Times New Roman" w:hint="eastAsia"/>
          <w:color w:val="auto"/>
          <w:sz w:val="30"/>
          <w:szCs w:val="30"/>
        </w:rPr>
        <w:t>。。。。。。。</w:t>
      </w:r>
      <w:bookmarkEnd w:id="94"/>
    </w:p>
    <w:p w:rsidR="002157E1" w:rsidRDefault="00D72528">
      <w:pPr>
        <w:spacing w:after="0" w:line="360" w:lineRule="auto"/>
        <w:ind w:firstLine="480"/>
        <w:rPr>
          <w:rFonts w:ascii="Times New Roman" w:hAnsi="Times New Roman" w:cs="Times New Roman"/>
          <w:sz w:val="24"/>
          <w:szCs w:val="24"/>
        </w:rPr>
      </w:pPr>
      <w:r>
        <w:rPr>
          <w:rFonts w:ascii="Times New Roman" w:eastAsia="黑体" w:hAnsi="Times New Roman" w:cs="Times New Roman" w:hint="eastAsia"/>
          <w:b/>
          <w:bCs/>
          <w:sz w:val="28"/>
          <w:szCs w:val="28"/>
        </w:rPr>
        <w:t>。。。。。。。。。</w:t>
      </w:r>
    </w:p>
    <w:p w:rsidR="002157E1" w:rsidRDefault="002157E1">
      <w:pPr>
        <w:spacing w:after="0" w:line="360" w:lineRule="auto"/>
        <w:rPr>
          <w:rFonts w:ascii="Times New Roman" w:hAnsi="Times New Roman" w:cs="Times New Roman"/>
          <w:sz w:val="24"/>
          <w:szCs w:val="24"/>
        </w:rPr>
      </w:pPr>
    </w:p>
    <w:sectPr w:rsidR="002157E1">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528" w:rsidRDefault="00D72528">
      <w:pPr>
        <w:spacing w:after="0" w:line="240" w:lineRule="auto"/>
      </w:pPr>
      <w:r>
        <w:separator/>
      </w:r>
    </w:p>
  </w:endnote>
  <w:endnote w:type="continuationSeparator" w:id="0">
    <w:p w:rsidR="00D72528" w:rsidRDefault="00D72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altName w:val="Arial"/>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auto"/>
    <w:pitch w:val="default"/>
    <w:sig w:usb0="00000000" w:usb1="00000000"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仿宋_GB2312">
    <w:altName w:val="仿宋"/>
    <w:charset w:val="86"/>
    <w:family w:val="auto"/>
    <w:pitch w:val="default"/>
    <w:sig w:usb0="00000000" w:usb1="00000000" w:usb2="00000010" w:usb3="00000000" w:csb0="00040000" w:csb1="00000000"/>
  </w:font>
  <w:font w:name="CG Times">
    <w:altName w:val="Segoe Print"/>
    <w:charset w:val="00"/>
    <w:family w:val="auto"/>
    <w:pitch w:val="default"/>
    <w:sig w:usb0="00000000"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ˎ̥">
    <w:altName w:val="Times New Roman"/>
    <w:charset w:val="00"/>
    <w:family w:val="auto"/>
    <w:pitch w:val="default"/>
    <w:sig w:usb0="00000000" w:usb1="00000000" w:usb2="00000000"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楷体_GB2312">
    <w:altName w:val="楷体"/>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2157E1" w:rsidRDefault="002157E1">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Pr>
        <w:szCs w:val="21"/>
      </w:rPr>
      <w:t>2</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Pr>
        <w:szCs w:val="21"/>
      </w:rPr>
      <w:t>68</w:t>
    </w:r>
    <w:r>
      <w:rPr>
        <w:szCs w:val="21"/>
      </w:rPr>
      <w:fldChar w:fldCharType="end"/>
    </w:r>
    <w:r>
      <w:rPr>
        <w:rFonts w:hint="eastAsia"/>
        <w:szCs w:val="21"/>
      </w:rPr>
      <w:t xml:space="preserve"> </w:t>
    </w:r>
    <w:r>
      <w:rPr>
        <w:rFonts w:hint="eastAsia"/>
        <w:szCs w:val="21"/>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r>
      <w:rPr>
        <w:rStyle w:val="af1"/>
        <w:rFonts w:eastAsia="PMingLiU"/>
      </w:rPr>
      <w:tab/>
    </w:r>
    <w:r>
      <w:rPr>
        <w:rStyle w:val="af1"/>
        <w:rFonts w:eastAsia="PMingLiU"/>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2157E1">
    <w:pP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jc w:val="right"/>
    </w:pP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1D6260">
      <w:rPr>
        <w:noProof/>
        <w:szCs w:val="21"/>
      </w:rPr>
      <w:t>6</w:t>
    </w:r>
    <w:r>
      <w:rPr>
        <w:szCs w:val="21"/>
      </w:rPr>
      <w:fldChar w:fldCharType="end"/>
    </w:r>
    <w:r>
      <w:rPr>
        <w:rFonts w:hint="eastAsia"/>
        <w:szCs w:val="21"/>
      </w:rPr>
      <w:t xml:space="preserve"> </w:t>
    </w:r>
    <w:r>
      <w:rPr>
        <w:rFonts w:hint="eastAsia"/>
        <w:szCs w:val="21"/>
      </w:rPr>
      <w:t>页</w:t>
    </w:r>
    <w:r>
      <w:rPr>
        <w:rFonts w:hint="eastAsia"/>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528" w:rsidRDefault="00D72528">
      <w:pPr>
        <w:spacing w:after="0" w:line="240" w:lineRule="auto"/>
      </w:pPr>
      <w:r>
        <w:separator/>
      </w:r>
    </w:p>
  </w:footnote>
  <w:footnote w:type="continuationSeparator" w:id="0">
    <w:p w:rsidR="00D72528" w:rsidRDefault="00D725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tabs>
        <w:tab w:val="right" w:pos="9360"/>
      </w:tabs>
      <w:wordWrap w:val="0"/>
      <w:ind w:right="-818"/>
      <w:rPr>
        <w:rFonts w:ascii="Arial" w:hAnsi="Arial"/>
      </w:rPr>
    </w:pPr>
    <w:r>
      <w:rPr>
        <w:rFonts w:ascii="Arial" w:hAnsi="Arial"/>
      </w:rPr>
      <w:pict>
        <v:line id="Line 2" o:spid="_x0000_s3073" style="position:absolute;flip:y;z-index:251660288;mso-width-relative:page;mso-height-relative:page" from="-4.3pt,14.55pt" to="462pt,14.6pt" o:preferrelative="t" o:allowincell="f" strokecolor="#969696"/>
      </w:pict>
    </w:r>
    <w:r>
      <w:rPr>
        <w:rFonts w:ascii="Arial" w:hAnsi="Arial"/>
      </w:rPr>
      <w:pict>
        <v:rect id="Text Box 1" o:spid="_x0000_s3074" style="position:absolute;margin-left:-10.5pt;margin-top:-4.35pt;width:214.5pt;height:38pt;z-index:251658240;mso-width-relative:page;mso-height-relative:page" o:preferrelative="t" o:allowincell="f" filled="f" stroked="f">
          <v:textbox>
            <w:txbxContent>
              <w:p w:rsidR="002157E1" w:rsidRDefault="00D72528">
                <w:pPr>
                  <w:spacing w:line="0" w:lineRule="atLeast"/>
                  <w:rPr>
                    <w:rFonts w:ascii="Arial" w:eastAsia="黑体" w:hAnsi="Arial"/>
                    <w:color w:val="808080"/>
                  </w:rPr>
                </w:pPr>
                <w:proofErr w:type="spellStart"/>
                <w:r>
                  <w:rPr>
                    <w:rFonts w:ascii="Arial" w:hAnsi="Arial" w:hint="eastAsia"/>
                    <w:color w:val="808080"/>
                  </w:rPr>
                  <w:t>VisionSky</w:t>
                </w:r>
                <w:proofErr w:type="spellEnd"/>
                <w:r>
                  <w:rPr>
                    <w:rFonts w:ascii="Arial" w:eastAsia="黑体" w:hAnsi="Arial" w:hint="eastAsia"/>
                    <w:color w:val="808080"/>
                  </w:rPr>
                  <w:t xml:space="preserve"> </w:t>
                </w:r>
              </w:p>
              <w:p w:rsidR="002157E1" w:rsidRDefault="00D72528">
                <w:pPr>
                  <w:rPr>
                    <w:color w:val="808080"/>
                    <w:sz w:val="15"/>
                  </w:rPr>
                </w:pPr>
                <w:r>
                  <w:rPr>
                    <w:rFonts w:hint="eastAsia"/>
                    <w:color w:val="808080"/>
                    <w:sz w:val="21"/>
                  </w:rPr>
                  <w:t>北京华际友天信息科技有限公司</w:t>
                </w:r>
              </w:p>
            </w:txbxContent>
          </v:textbox>
        </v:rect>
      </w:pict>
    </w:r>
    <w:r>
      <w:rPr>
        <w:rFonts w:ascii="Arial" w:hAnsi="Arial" w:hint="eastAsia"/>
      </w:rPr>
      <w:t xml:space="preserve">                                                                     </w:t>
    </w:r>
    <w:r>
      <w:rPr>
        <w:rFonts w:ascii="Arial" w:hAnsi="Arial" w:hint="eastAsia"/>
      </w:rPr>
      <w:t>（与标题内容相符）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ind w:right="-616"/>
      <w:jc w:val="right"/>
      <w:rPr>
        <w:rFonts w:ascii="Arial" w:hAnsi="Arial"/>
      </w:rPr>
    </w:pPr>
    <w:r>
      <w:t xml:space="preserve">                                                                                                                                    </w:t>
    </w:r>
    <w:r>
      <w:rPr>
        <w:rFonts w:ascii="Arial" w:hAnsi="Aria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tabs>
        <w:tab w:val="right" w:pos="9360"/>
      </w:tabs>
      <w:wordWrap w:val="0"/>
      <w:ind w:right="-268"/>
      <w:rPr>
        <w:rFonts w:ascii="Arial" w:hAnsi="Arial"/>
      </w:rPr>
    </w:pPr>
    <w:r>
      <w:rPr>
        <w:rFonts w:ascii="Arial" w:hAnsi="Arial"/>
      </w:rPr>
      <w:pict>
        <v:line id="Line 27" o:spid="_x0000_s3075" style="position:absolute;flip:y;z-index:251661312;mso-width-relative:page;mso-height-relative:page" from="-9pt,13.85pt" to="457.3pt,13.9pt" o:preferrelative="t" strokecolor="#969696"/>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7E1" w:rsidRDefault="00D72528">
    <w:pPr>
      <w:tabs>
        <w:tab w:val="right" w:pos="9360"/>
      </w:tabs>
      <w:wordWrap w:val="0"/>
      <w:ind w:right="-818"/>
      <w:jc w:val="right"/>
      <w:rPr>
        <w:rFonts w:ascii="Arial" w:hAnsi="Arial"/>
      </w:rPr>
    </w:pPr>
    <w:r>
      <w:rPr>
        <w:rFonts w:ascii="Arial" w:hAnsi="Arial"/>
      </w:rPr>
      <w:pict>
        <v:line id="Line 29" o:spid="_x0000_s3076" style="position:absolute;left:0;text-align:left;flip:y;z-index:251662336;mso-width-relative:page;mso-height-relative:page" from="-4.3pt,14.55pt" to="462pt,14.6pt" o:preferrelative="t" o:allowincell="f" strokecolor="#969696"/>
      </w:pict>
    </w:r>
    <w:r>
      <w:rPr>
        <w:rFonts w:ascii="Arial" w:hAnsi="Arial"/>
      </w:rPr>
      <w:pict>
        <v:rect id="Text Box 28" o:spid="_x0000_s3077" style="position:absolute;left:0;text-align:left;margin-left:-10.5pt;margin-top:-4.35pt;width:214.5pt;height:38pt;z-index:251659264;mso-width-relative:page;mso-height-relative:page" o:preferrelative="t" o:allowincell="f" filled="f" stroked="f">
          <v:textbox>
            <w:txbxContent>
              <w:p w:rsidR="002157E1" w:rsidRDefault="00D72528">
                <w:pPr>
                  <w:spacing w:line="0" w:lineRule="atLeast"/>
                  <w:rPr>
                    <w:rFonts w:ascii="Arial" w:eastAsia="黑体" w:hAnsi="Arial"/>
                    <w:color w:val="808080"/>
                  </w:rPr>
                </w:pPr>
                <w:r>
                  <w:rPr>
                    <w:rFonts w:ascii="Arial" w:hAnsi="Arial" w:hint="eastAsia"/>
                    <w:color w:val="808080"/>
                  </w:rPr>
                  <w:t>北京邮电大学</w:t>
                </w:r>
                <w:r>
                  <w:rPr>
                    <w:rFonts w:ascii="Arial" w:hAnsi="Arial"/>
                    <w:color w:val="808080"/>
                  </w:rPr>
                  <w:t>软件学院</w:t>
                </w:r>
              </w:p>
              <w:p w:rsidR="002157E1" w:rsidRDefault="002157E1">
                <w:pPr>
                  <w:rPr>
                    <w:color w:val="808080"/>
                    <w:sz w:val="15"/>
                  </w:rPr>
                </w:pPr>
              </w:p>
            </w:txbxContent>
          </v:textbox>
        </v:rect>
      </w:pict>
    </w:r>
    <w:r>
      <w:rPr>
        <w:rFonts w:ascii="Arial" w:hAnsi="Arial" w:hint="eastAsia"/>
      </w:rPr>
      <w:t xml:space="preserve">                                      </w:t>
    </w:r>
    <w:r>
      <w:rPr>
        <w:rFonts w:ascii="Arial" w:hAnsi="Arial" w:hint="eastAsia"/>
      </w:rPr>
      <w:t>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FFFFF7C"/>
    <w:lvl w:ilvl="0" w:tentative="1">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tentative="1">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tentative="1">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tentative="1">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tentative="1">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tentative="1">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tentative="1">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tentative="1">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tentative="1">
      <w:start w:val="1"/>
      <w:numFmt w:val="decimal"/>
      <w:pStyle w:val="a"/>
      <w:lvlText w:val="%1."/>
      <w:lvlJc w:val="left"/>
      <w:pPr>
        <w:tabs>
          <w:tab w:val="left" w:pos="360"/>
        </w:tabs>
        <w:ind w:left="360" w:hangingChars="200" w:hanging="360"/>
      </w:pPr>
    </w:lvl>
  </w:abstractNum>
  <w:abstractNum w:abstractNumId="9" w15:restartNumberingAfterBreak="0">
    <w:nsid w:val="01CA4ECD"/>
    <w:multiLevelType w:val="multilevel"/>
    <w:tmpl w:val="01CA4ECD"/>
    <w:lvl w:ilvl="0">
      <w:start w:val="1"/>
      <w:numFmt w:val="bullet"/>
      <w:lvlText w:val=""/>
      <w:lvlJc w:val="left"/>
      <w:pPr>
        <w:tabs>
          <w:tab w:val="left" w:pos="1380"/>
        </w:tabs>
        <w:ind w:left="1380" w:hanging="420"/>
      </w:pPr>
      <w:rPr>
        <w:rFonts w:ascii="Wingdings" w:hAnsi="Wingdings" w:hint="default"/>
      </w:rPr>
    </w:lvl>
    <w:lvl w:ilvl="1" w:tentative="1">
      <w:start w:val="1"/>
      <w:numFmt w:val="bullet"/>
      <w:lvlText w:val=""/>
      <w:lvlJc w:val="left"/>
      <w:pPr>
        <w:tabs>
          <w:tab w:val="left" w:pos="1800"/>
        </w:tabs>
        <w:ind w:left="1800" w:hanging="420"/>
      </w:pPr>
      <w:rPr>
        <w:rFonts w:ascii="Wingdings" w:hAnsi="Wingdings" w:hint="default"/>
      </w:rPr>
    </w:lvl>
    <w:lvl w:ilvl="2" w:tentative="1">
      <w:start w:val="1"/>
      <w:numFmt w:val="bullet"/>
      <w:lvlText w:val=""/>
      <w:lvlJc w:val="left"/>
      <w:pPr>
        <w:tabs>
          <w:tab w:val="left" w:pos="2220"/>
        </w:tabs>
        <w:ind w:left="2220" w:hanging="420"/>
      </w:pPr>
      <w:rPr>
        <w:rFonts w:ascii="Wingdings" w:hAnsi="Wingdings" w:hint="default"/>
      </w:rPr>
    </w:lvl>
    <w:lvl w:ilvl="3" w:tentative="1">
      <w:start w:val="1"/>
      <w:numFmt w:val="bullet"/>
      <w:lvlText w:val=""/>
      <w:lvlJc w:val="left"/>
      <w:pPr>
        <w:tabs>
          <w:tab w:val="left" w:pos="2640"/>
        </w:tabs>
        <w:ind w:left="2640" w:hanging="420"/>
      </w:pPr>
      <w:rPr>
        <w:rFonts w:ascii="Wingdings" w:hAnsi="Wingdings" w:hint="default"/>
      </w:rPr>
    </w:lvl>
    <w:lvl w:ilvl="4" w:tentative="1">
      <w:start w:val="1"/>
      <w:numFmt w:val="bullet"/>
      <w:lvlText w:val=""/>
      <w:lvlJc w:val="left"/>
      <w:pPr>
        <w:tabs>
          <w:tab w:val="left" w:pos="3060"/>
        </w:tabs>
        <w:ind w:left="3060" w:hanging="420"/>
      </w:pPr>
      <w:rPr>
        <w:rFonts w:ascii="Wingdings" w:hAnsi="Wingdings" w:hint="default"/>
      </w:rPr>
    </w:lvl>
    <w:lvl w:ilvl="5" w:tentative="1">
      <w:start w:val="1"/>
      <w:numFmt w:val="bullet"/>
      <w:lvlText w:val=""/>
      <w:lvlJc w:val="left"/>
      <w:pPr>
        <w:tabs>
          <w:tab w:val="left" w:pos="3480"/>
        </w:tabs>
        <w:ind w:left="3480" w:hanging="420"/>
      </w:pPr>
      <w:rPr>
        <w:rFonts w:ascii="Wingdings" w:hAnsi="Wingdings" w:hint="default"/>
      </w:rPr>
    </w:lvl>
    <w:lvl w:ilvl="6" w:tentative="1">
      <w:start w:val="1"/>
      <w:numFmt w:val="bullet"/>
      <w:lvlText w:val=""/>
      <w:lvlJc w:val="left"/>
      <w:pPr>
        <w:tabs>
          <w:tab w:val="left" w:pos="3900"/>
        </w:tabs>
        <w:ind w:left="3900" w:hanging="420"/>
      </w:pPr>
      <w:rPr>
        <w:rFonts w:ascii="Wingdings" w:hAnsi="Wingdings" w:hint="default"/>
      </w:rPr>
    </w:lvl>
    <w:lvl w:ilvl="7" w:tentative="1">
      <w:start w:val="1"/>
      <w:numFmt w:val="bullet"/>
      <w:lvlText w:val=""/>
      <w:lvlJc w:val="left"/>
      <w:pPr>
        <w:tabs>
          <w:tab w:val="left" w:pos="4320"/>
        </w:tabs>
        <w:ind w:left="4320" w:hanging="420"/>
      </w:pPr>
      <w:rPr>
        <w:rFonts w:ascii="Wingdings" w:hAnsi="Wingdings" w:hint="default"/>
      </w:rPr>
    </w:lvl>
    <w:lvl w:ilvl="8" w:tentative="1">
      <w:start w:val="1"/>
      <w:numFmt w:val="bullet"/>
      <w:lvlText w:val=""/>
      <w:lvlJc w:val="left"/>
      <w:pPr>
        <w:tabs>
          <w:tab w:val="left" w:pos="4740"/>
        </w:tabs>
        <w:ind w:left="4740" w:hanging="420"/>
      </w:pPr>
      <w:rPr>
        <w:rFonts w:ascii="Wingdings" w:hAnsi="Wingdings" w:hint="default"/>
      </w:rPr>
    </w:lvl>
  </w:abstractNum>
  <w:abstractNum w:abstractNumId="10" w15:restartNumberingAfterBreak="0">
    <w:nsid w:val="36B214C4"/>
    <w:multiLevelType w:val="multilevel"/>
    <w:tmpl w:val="36B214C4"/>
    <w:lvl w:ilvl="0">
      <w:start w:val="1"/>
      <w:numFmt w:val="decimal"/>
      <w:lvlText w:val="%1、"/>
      <w:lvlJc w:val="left"/>
      <w:pPr>
        <w:ind w:left="1020" w:hanging="360"/>
      </w:pPr>
      <w:rPr>
        <w:rFonts w:hint="default"/>
      </w:rPr>
    </w:lvl>
    <w:lvl w:ilvl="1" w:tentative="1">
      <w:start w:val="1"/>
      <w:numFmt w:val="lowerLetter"/>
      <w:lvlText w:val="%2)"/>
      <w:lvlJc w:val="left"/>
      <w:pPr>
        <w:ind w:left="1500" w:hanging="420"/>
      </w:pPr>
    </w:lvl>
    <w:lvl w:ilvl="2" w:tentative="1">
      <w:start w:val="1"/>
      <w:numFmt w:val="lowerRoman"/>
      <w:lvlText w:val="%3."/>
      <w:lvlJc w:val="right"/>
      <w:pPr>
        <w:ind w:left="1920" w:hanging="420"/>
      </w:pPr>
    </w:lvl>
    <w:lvl w:ilvl="3" w:tentative="1">
      <w:start w:val="1"/>
      <w:numFmt w:val="decimal"/>
      <w:lvlText w:val="%4."/>
      <w:lvlJc w:val="left"/>
      <w:pPr>
        <w:ind w:left="2340" w:hanging="420"/>
      </w:pPr>
    </w:lvl>
    <w:lvl w:ilvl="4" w:tentative="1">
      <w:start w:val="1"/>
      <w:numFmt w:val="lowerLetter"/>
      <w:lvlText w:val="%5)"/>
      <w:lvlJc w:val="left"/>
      <w:pPr>
        <w:ind w:left="2760" w:hanging="420"/>
      </w:pPr>
    </w:lvl>
    <w:lvl w:ilvl="5" w:tentative="1">
      <w:start w:val="1"/>
      <w:numFmt w:val="lowerRoman"/>
      <w:lvlText w:val="%6."/>
      <w:lvlJc w:val="right"/>
      <w:pPr>
        <w:ind w:left="3180" w:hanging="420"/>
      </w:pPr>
    </w:lvl>
    <w:lvl w:ilvl="6" w:tentative="1">
      <w:start w:val="1"/>
      <w:numFmt w:val="decimal"/>
      <w:lvlText w:val="%7."/>
      <w:lvlJc w:val="left"/>
      <w:pPr>
        <w:ind w:left="3600" w:hanging="420"/>
      </w:pPr>
    </w:lvl>
    <w:lvl w:ilvl="7" w:tentative="1">
      <w:start w:val="1"/>
      <w:numFmt w:val="lowerLetter"/>
      <w:lvlText w:val="%8)"/>
      <w:lvlJc w:val="left"/>
      <w:pPr>
        <w:ind w:left="4020" w:hanging="420"/>
      </w:pPr>
    </w:lvl>
    <w:lvl w:ilvl="8" w:tentative="1">
      <w:start w:val="1"/>
      <w:numFmt w:val="lowerRoman"/>
      <w:lvlText w:val="%9."/>
      <w:lvlJc w:val="right"/>
      <w:pPr>
        <w:ind w:left="4440" w:hanging="420"/>
      </w:pPr>
    </w:lvl>
  </w:abstractNum>
  <w:abstractNum w:abstractNumId="11" w15:restartNumberingAfterBreak="0">
    <w:nsid w:val="426D1218"/>
    <w:multiLevelType w:val="singleLevel"/>
    <w:tmpl w:val="426D1218"/>
    <w:lvl w:ilvl="0" w:tentative="1">
      <w:start w:val="1"/>
      <w:numFmt w:val="bullet"/>
      <w:pStyle w:val="1"/>
      <w:lvlText w:val=""/>
      <w:lvlJc w:val="left"/>
      <w:pPr>
        <w:tabs>
          <w:tab w:val="left" w:pos="425"/>
        </w:tabs>
        <w:ind w:left="425" w:hanging="425"/>
      </w:pPr>
      <w:rPr>
        <w:rFonts w:ascii="Wingdings" w:hAnsi="Wingdings" w:hint="default"/>
      </w:rPr>
    </w:lvl>
  </w:abstractNum>
  <w:abstractNum w:abstractNumId="12" w15:restartNumberingAfterBreak="0">
    <w:nsid w:val="7089025E"/>
    <w:multiLevelType w:val="singleLevel"/>
    <w:tmpl w:val="7089025E"/>
    <w:lvl w:ilvl="0" w:tentative="1">
      <w:start w:val="1"/>
      <w:numFmt w:val="lowerLetter"/>
      <w:pStyle w:val="31"/>
      <w:lvlText w:val="%1. "/>
      <w:legacy w:legacy="1" w:legacySpace="0" w:legacyIndent="425"/>
      <w:lvlJc w:val="left"/>
      <w:pPr>
        <w:ind w:left="1685" w:hanging="425"/>
      </w:pPr>
      <w:rPr>
        <w:b w:val="0"/>
        <w:i w:val="0"/>
        <w:sz w:val="24"/>
      </w:rPr>
    </w:lvl>
  </w:abstractNum>
  <w:num w:numId="1">
    <w:abstractNumId w:val="3"/>
  </w:num>
  <w:num w:numId="2">
    <w:abstractNumId w:val="5"/>
  </w:num>
  <w:num w:numId="3">
    <w:abstractNumId w:val="8"/>
  </w:num>
  <w:num w:numId="4">
    <w:abstractNumId w:val="6"/>
  </w:num>
  <w:num w:numId="5">
    <w:abstractNumId w:val="2"/>
  </w:num>
  <w:num w:numId="6">
    <w:abstractNumId w:val="7"/>
  </w:num>
  <w:num w:numId="7">
    <w:abstractNumId w:val="4"/>
  </w:num>
  <w:num w:numId="8">
    <w:abstractNumId w:val="1"/>
  </w:num>
  <w:num w:numId="9">
    <w:abstractNumId w:val="0"/>
  </w:num>
  <w:num w:numId="10">
    <w:abstractNumId w:val="12"/>
  </w:num>
  <w:num w:numId="11">
    <w:abstractNumId w:val="11"/>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78"/>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CB1AA2"/>
    <w:rsid w:val="000117EC"/>
    <w:rsid w:val="000168C9"/>
    <w:rsid w:val="00020AD4"/>
    <w:rsid w:val="000225D9"/>
    <w:rsid w:val="000227CC"/>
    <w:rsid w:val="0002645C"/>
    <w:rsid w:val="00031B82"/>
    <w:rsid w:val="00033149"/>
    <w:rsid w:val="0003633F"/>
    <w:rsid w:val="00045092"/>
    <w:rsid w:val="00046C22"/>
    <w:rsid w:val="0005124A"/>
    <w:rsid w:val="00051C03"/>
    <w:rsid w:val="000549B3"/>
    <w:rsid w:val="00056A05"/>
    <w:rsid w:val="000768D9"/>
    <w:rsid w:val="000966A6"/>
    <w:rsid w:val="000A4641"/>
    <w:rsid w:val="000B2D7B"/>
    <w:rsid w:val="000B7DCC"/>
    <w:rsid w:val="000C7B1E"/>
    <w:rsid w:val="000E1CC4"/>
    <w:rsid w:val="000E60D1"/>
    <w:rsid w:val="000E65A1"/>
    <w:rsid w:val="000F6782"/>
    <w:rsid w:val="001010C3"/>
    <w:rsid w:val="00104219"/>
    <w:rsid w:val="0011026B"/>
    <w:rsid w:val="00111DAC"/>
    <w:rsid w:val="001124FE"/>
    <w:rsid w:val="00114A52"/>
    <w:rsid w:val="00117DF5"/>
    <w:rsid w:val="00130F01"/>
    <w:rsid w:val="001313A5"/>
    <w:rsid w:val="00133DB5"/>
    <w:rsid w:val="00137156"/>
    <w:rsid w:val="00156EA2"/>
    <w:rsid w:val="0016623B"/>
    <w:rsid w:val="00173C04"/>
    <w:rsid w:val="00174DCC"/>
    <w:rsid w:val="00180312"/>
    <w:rsid w:val="00197473"/>
    <w:rsid w:val="001A24CB"/>
    <w:rsid w:val="001A4530"/>
    <w:rsid w:val="001A5BAA"/>
    <w:rsid w:val="001A5DA8"/>
    <w:rsid w:val="001A6606"/>
    <w:rsid w:val="001B60E1"/>
    <w:rsid w:val="001C1117"/>
    <w:rsid w:val="001C1805"/>
    <w:rsid w:val="001C6277"/>
    <w:rsid w:val="001D6260"/>
    <w:rsid w:val="001E16D2"/>
    <w:rsid w:val="001E1751"/>
    <w:rsid w:val="001F10CB"/>
    <w:rsid w:val="001F4B28"/>
    <w:rsid w:val="002015C7"/>
    <w:rsid w:val="002027F6"/>
    <w:rsid w:val="00206A2B"/>
    <w:rsid w:val="002077C3"/>
    <w:rsid w:val="00210F1B"/>
    <w:rsid w:val="002131AE"/>
    <w:rsid w:val="002157E1"/>
    <w:rsid w:val="00226812"/>
    <w:rsid w:val="00230C2F"/>
    <w:rsid w:val="00233B21"/>
    <w:rsid w:val="00237117"/>
    <w:rsid w:val="00237FBE"/>
    <w:rsid w:val="0024552E"/>
    <w:rsid w:val="00245728"/>
    <w:rsid w:val="00246B04"/>
    <w:rsid w:val="002479BF"/>
    <w:rsid w:val="00250D32"/>
    <w:rsid w:val="00275354"/>
    <w:rsid w:val="0027627C"/>
    <w:rsid w:val="002770BB"/>
    <w:rsid w:val="00281EA9"/>
    <w:rsid w:val="002867DE"/>
    <w:rsid w:val="002A544B"/>
    <w:rsid w:val="002B686D"/>
    <w:rsid w:val="002C5213"/>
    <w:rsid w:val="002D7B90"/>
    <w:rsid w:val="002E68BA"/>
    <w:rsid w:val="0030170F"/>
    <w:rsid w:val="00314229"/>
    <w:rsid w:val="00322813"/>
    <w:rsid w:val="00326FF9"/>
    <w:rsid w:val="003312D8"/>
    <w:rsid w:val="003323C8"/>
    <w:rsid w:val="00333CF6"/>
    <w:rsid w:val="00335053"/>
    <w:rsid w:val="0035484F"/>
    <w:rsid w:val="003556D6"/>
    <w:rsid w:val="003561C2"/>
    <w:rsid w:val="00356A3B"/>
    <w:rsid w:val="00356E27"/>
    <w:rsid w:val="00360FFA"/>
    <w:rsid w:val="00364A26"/>
    <w:rsid w:val="00372D37"/>
    <w:rsid w:val="003745B2"/>
    <w:rsid w:val="00376505"/>
    <w:rsid w:val="003824E8"/>
    <w:rsid w:val="003A01EC"/>
    <w:rsid w:val="003A2DD2"/>
    <w:rsid w:val="003B0FE1"/>
    <w:rsid w:val="003B1C00"/>
    <w:rsid w:val="003B3D93"/>
    <w:rsid w:val="003B4DFE"/>
    <w:rsid w:val="003B4E52"/>
    <w:rsid w:val="003B572B"/>
    <w:rsid w:val="003B64AB"/>
    <w:rsid w:val="003D55D4"/>
    <w:rsid w:val="003E0F19"/>
    <w:rsid w:val="003E3D27"/>
    <w:rsid w:val="003E406B"/>
    <w:rsid w:val="003E4AD6"/>
    <w:rsid w:val="003E5E07"/>
    <w:rsid w:val="003F6D9D"/>
    <w:rsid w:val="004021ED"/>
    <w:rsid w:val="0040235B"/>
    <w:rsid w:val="00402DEE"/>
    <w:rsid w:val="0040329C"/>
    <w:rsid w:val="004062C0"/>
    <w:rsid w:val="00410919"/>
    <w:rsid w:val="00412DC8"/>
    <w:rsid w:val="004134E1"/>
    <w:rsid w:val="0041563B"/>
    <w:rsid w:val="00416A5D"/>
    <w:rsid w:val="00416AC5"/>
    <w:rsid w:val="0042517E"/>
    <w:rsid w:val="004312F6"/>
    <w:rsid w:val="00431A90"/>
    <w:rsid w:val="004337C7"/>
    <w:rsid w:val="0046007D"/>
    <w:rsid w:val="004603BB"/>
    <w:rsid w:val="00464616"/>
    <w:rsid w:val="0046492B"/>
    <w:rsid w:val="0046798B"/>
    <w:rsid w:val="0047093E"/>
    <w:rsid w:val="0047186A"/>
    <w:rsid w:val="00472FCA"/>
    <w:rsid w:val="004735A2"/>
    <w:rsid w:val="004864E5"/>
    <w:rsid w:val="0048781F"/>
    <w:rsid w:val="004B160A"/>
    <w:rsid w:val="004B4A50"/>
    <w:rsid w:val="004B7FBA"/>
    <w:rsid w:val="004C0C60"/>
    <w:rsid w:val="004C2A5E"/>
    <w:rsid w:val="004D4174"/>
    <w:rsid w:val="004D7378"/>
    <w:rsid w:val="004E0098"/>
    <w:rsid w:val="004E0A33"/>
    <w:rsid w:val="004E6F25"/>
    <w:rsid w:val="004E7DCB"/>
    <w:rsid w:val="004F1474"/>
    <w:rsid w:val="00500926"/>
    <w:rsid w:val="00507E61"/>
    <w:rsid w:val="00514629"/>
    <w:rsid w:val="005202A4"/>
    <w:rsid w:val="00525AE1"/>
    <w:rsid w:val="0055526F"/>
    <w:rsid w:val="00572686"/>
    <w:rsid w:val="0057684F"/>
    <w:rsid w:val="005814F1"/>
    <w:rsid w:val="005839DB"/>
    <w:rsid w:val="00585005"/>
    <w:rsid w:val="00590AE5"/>
    <w:rsid w:val="005910E5"/>
    <w:rsid w:val="00595641"/>
    <w:rsid w:val="005A01E0"/>
    <w:rsid w:val="005A14BF"/>
    <w:rsid w:val="005A23C7"/>
    <w:rsid w:val="005A2957"/>
    <w:rsid w:val="005A614A"/>
    <w:rsid w:val="005B44F8"/>
    <w:rsid w:val="005C0391"/>
    <w:rsid w:val="005C5A8F"/>
    <w:rsid w:val="005D501C"/>
    <w:rsid w:val="005E09E0"/>
    <w:rsid w:val="005E2A2A"/>
    <w:rsid w:val="005F11CE"/>
    <w:rsid w:val="005F22BD"/>
    <w:rsid w:val="005F6BF9"/>
    <w:rsid w:val="005F75A7"/>
    <w:rsid w:val="00601350"/>
    <w:rsid w:val="006017BD"/>
    <w:rsid w:val="00601C58"/>
    <w:rsid w:val="006028C7"/>
    <w:rsid w:val="00603F91"/>
    <w:rsid w:val="00607926"/>
    <w:rsid w:val="00611C3F"/>
    <w:rsid w:val="00612F20"/>
    <w:rsid w:val="006219CB"/>
    <w:rsid w:val="0062440D"/>
    <w:rsid w:val="00625C3F"/>
    <w:rsid w:val="0063440F"/>
    <w:rsid w:val="00637F74"/>
    <w:rsid w:val="00642135"/>
    <w:rsid w:val="0064267C"/>
    <w:rsid w:val="006431CB"/>
    <w:rsid w:val="00653CB5"/>
    <w:rsid w:val="00654BCE"/>
    <w:rsid w:val="006642B3"/>
    <w:rsid w:val="00666894"/>
    <w:rsid w:val="00672D53"/>
    <w:rsid w:val="00676FAF"/>
    <w:rsid w:val="00681347"/>
    <w:rsid w:val="006918FD"/>
    <w:rsid w:val="00692888"/>
    <w:rsid w:val="006931E8"/>
    <w:rsid w:val="00695353"/>
    <w:rsid w:val="006A27F3"/>
    <w:rsid w:val="006A3C8B"/>
    <w:rsid w:val="006A4141"/>
    <w:rsid w:val="006C2D2B"/>
    <w:rsid w:val="006C4412"/>
    <w:rsid w:val="006D10DB"/>
    <w:rsid w:val="006D2968"/>
    <w:rsid w:val="006E102E"/>
    <w:rsid w:val="006E11A9"/>
    <w:rsid w:val="006F1F5D"/>
    <w:rsid w:val="00710336"/>
    <w:rsid w:val="0071359C"/>
    <w:rsid w:val="00713633"/>
    <w:rsid w:val="00715341"/>
    <w:rsid w:val="0072182A"/>
    <w:rsid w:val="00724060"/>
    <w:rsid w:val="0072517A"/>
    <w:rsid w:val="00730B70"/>
    <w:rsid w:val="0073433A"/>
    <w:rsid w:val="0073703C"/>
    <w:rsid w:val="00743A8F"/>
    <w:rsid w:val="00751382"/>
    <w:rsid w:val="00753F38"/>
    <w:rsid w:val="0075457D"/>
    <w:rsid w:val="00754F39"/>
    <w:rsid w:val="007614E2"/>
    <w:rsid w:val="0076303D"/>
    <w:rsid w:val="007631C0"/>
    <w:rsid w:val="00764EDA"/>
    <w:rsid w:val="00765974"/>
    <w:rsid w:val="00772DFE"/>
    <w:rsid w:val="00773162"/>
    <w:rsid w:val="00773BE8"/>
    <w:rsid w:val="00782C6C"/>
    <w:rsid w:val="00782E0D"/>
    <w:rsid w:val="00784057"/>
    <w:rsid w:val="007909BE"/>
    <w:rsid w:val="007932B9"/>
    <w:rsid w:val="007A0461"/>
    <w:rsid w:val="007A2BC6"/>
    <w:rsid w:val="007A7DAD"/>
    <w:rsid w:val="007C5261"/>
    <w:rsid w:val="007C5A68"/>
    <w:rsid w:val="007D5315"/>
    <w:rsid w:val="007D7275"/>
    <w:rsid w:val="007D7614"/>
    <w:rsid w:val="007E0D31"/>
    <w:rsid w:val="007E16DD"/>
    <w:rsid w:val="007E4E19"/>
    <w:rsid w:val="007F24A1"/>
    <w:rsid w:val="007F2CBF"/>
    <w:rsid w:val="00804C82"/>
    <w:rsid w:val="00810768"/>
    <w:rsid w:val="008134CE"/>
    <w:rsid w:val="008332D0"/>
    <w:rsid w:val="00841B33"/>
    <w:rsid w:val="00842096"/>
    <w:rsid w:val="00842524"/>
    <w:rsid w:val="008541E7"/>
    <w:rsid w:val="00854353"/>
    <w:rsid w:val="0085711A"/>
    <w:rsid w:val="00862B1D"/>
    <w:rsid w:val="00862BF6"/>
    <w:rsid w:val="008631D7"/>
    <w:rsid w:val="00872F69"/>
    <w:rsid w:val="008857DF"/>
    <w:rsid w:val="00885848"/>
    <w:rsid w:val="008A7F48"/>
    <w:rsid w:val="008B522D"/>
    <w:rsid w:val="008C464A"/>
    <w:rsid w:val="008C544D"/>
    <w:rsid w:val="008D35CB"/>
    <w:rsid w:val="008D5A8F"/>
    <w:rsid w:val="008D7BA7"/>
    <w:rsid w:val="008E07BD"/>
    <w:rsid w:val="008E0BDB"/>
    <w:rsid w:val="008E3C0E"/>
    <w:rsid w:val="008E408A"/>
    <w:rsid w:val="008E40C7"/>
    <w:rsid w:val="008F01E0"/>
    <w:rsid w:val="008F0E93"/>
    <w:rsid w:val="008F541E"/>
    <w:rsid w:val="008F754D"/>
    <w:rsid w:val="00901106"/>
    <w:rsid w:val="009011EF"/>
    <w:rsid w:val="00901578"/>
    <w:rsid w:val="0090490C"/>
    <w:rsid w:val="009159A0"/>
    <w:rsid w:val="00916E7F"/>
    <w:rsid w:val="00925437"/>
    <w:rsid w:val="00926511"/>
    <w:rsid w:val="00927576"/>
    <w:rsid w:val="00933BAF"/>
    <w:rsid w:val="00933F69"/>
    <w:rsid w:val="009379E9"/>
    <w:rsid w:val="00937A82"/>
    <w:rsid w:val="00943AF4"/>
    <w:rsid w:val="00945602"/>
    <w:rsid w:val="00952AFB"/>
    <w:rsid w:val="00960398"/>
    <w:rsid w:val="0096150C"/>
    <w:rsid w:val="00965696"/>
    <w:rsid w:val="00966D35"/>
    <w:rsid w:val="00975572"/>
    <w:rsid w:val="00976FA4"/>
    <w:rsid w:val="009824D2"/>
    <w:rsid w:val="009907D1"/>
    <w:rsid w:val="00994646"/>
    <w:rsid w:val="009A0CEF"/>
    <w:rsid w:val="009A6678"/>
    <w:rsid w:val="009B0C11"/>
    <w:rsid w:val="009C3956"/>
    <w:rsid w:val="009D2730"/>
    <w:rsid w:val="009D3DAE"/>
    <w:rsid w:val="009E2A18"/>
    <w:rsid w:val="009E5966"/>
    <w:rsid w:val="009E75D1"/>
    <w:rsid w:val="009F16BA"/>
    <w:rsid w:val="009F2255"/>
    <w:rsid w:val="009F3A75"/>
    <w:rsid w:val="00A16FEB"/>
    <w:rsid w:val="00A17568"/>
    <w:rsid w:val="00A17C4A"/>
    <w:rsid w:val="00A21A81"/>
    <w:rsid w:val="00A22503"/>
    <w:rsid w:val="00A23E02"/>
    <w:rsid w:val="00A23FA1"/>
    <w:rsid w:val="00A45EA8"/>
    <w:rsid w:val="00A561AD"/>
    <w:rsid w:val="00A57801"/>
    <w:rsid w:val="00A61DE2"/>
    <w:rsid w:val="00A6285C"/>
    <w:rsid w:val="00A63D7B"/>
    <w:rsid w:val="00A651BB"/>
    <w:rsid w:val="00A659B5"/>
    <w:rsid w:val="00A7032C"/>
    <w:rsid w:val="00A733E7"/>
    <w:rsid w:val="00A84E02"/>
    <w:rsid w:val="00A85ACA"/>
    <w:rsid w:val="00A92987"/>
    <w:rsid w:val="00A93413"/>
    <w:rsid w:val="00A95CF5"/>
    <w:rsid w:val="00A979BB"/>
    <w:rsid w:val="00A97A3E"/>
    <w:rsid w:val="00AA406B"/>
    <w:rsid w:val="00AA6948"/>
    <w:rsid w:val="00AB337B"/>
    <w:rsid w:val="00AB5DFB"/>
    <w:rsid w:val="00AB65A1"/>
    <w:rsid w:val="00AD03FF"/>
    <w:rsid w:val="00AE026C"/>
    <w:rsid w:val="00AE1772"/>
    <w:rsid w:val="00AF398D"/>
    <w:rsid w:val="00AF69DC"/>
    <w:rsid w:val="00AF70B7"/>
    <w:rsid w:val="00B014D5"/>
    <w:rsid w:val="00B066FC"/>
    <w:rsid w:val="00B0776D"/>
    <w:rsid w:val="00B12E6A"/>
    <w:rsid w:val="00B1683C"/>
    <w:rsid w:val="00B251EE"/>
    <w:rsid w:val="00B2656E"/>
    <w:rsid w:val="00B27D4D"/>
    <w:rsid w:val="00B30F2D"/>
    <w:rsid w:val="00B3168A"/>
    <w:rsid w:val="00B3737B"/>
    <w:rsid w:val="00B465FA"/>
    <w:rsid w:val="00B508A5"/>
    <w:rsid w:val="00B601CF"/>
    <w:rsid w:val="00B63ACB"/>
    <w:rsid w:val="00B65DC6"/>
    <w:rsid w:val="00B74C58"/>
    <w:rsid w:val="00B75718"/>
    <w:rsid w:val="00B8044B"/>
    <w:rsid w:val="00B82D88"/>
    <w:rsid w:val="00B845CE"/>
    <w:rsid w:val="00B852A8"/>
    <w:rsid w:val="00B917F3"/>
    <w:rsid w:val="00B91B59"/>
    <w:rsid w:val="00B929ED"/>
    <w:rsid w:val="00B9739C"/>
    <w:rsid w:val="00BA636A"/>
    <w:rsid w:val="00BA6EB5"/>
    <w:rsid w:val="00BB15C5"/>
    <w:rsid w:val="00BB1E81"/>
    <w:rsid w:val="00BB5001"/>
    <w:rsid w:val="00BC251B"/>
    <w:rsid w:val="00BD36EA"/>
    <w:rsid w:val="00BE0ED2"/>
    <w:rsid w:val="00BE1024"/>
    <w:rsid w:val="00BE3414"/>
    <w:rsid w:val="00BE383B"/>
    <w:rsid w:val="00BF7D5C"/>
    <w:rsid w:val="00C05F0F"/>
    <w:rsid w:val="00C1346D"/>
    <w:rsid w:val="00C14D8B"/>
    <w:rsid w:val="00C16610"/>
    <w:rsid w:val="00C208AC"/>
    <w:rsid w:val="00C23AEB"/>
    <w:rsid w:val="00C23D6B"/>
    <w:rsid w:val="00C24CF9"/>
    <w:rsid w:val="00C32DB9"/>
    <w:rsid w:val="00C42DC7"/>
    <w:rsid w:val="00C54BD2"/>
    <w:rsid w:val="00C55BC4"/>
    <w:rsid w:val="00C60A08"/>
    <w:rsid w:val="00C67440"/>
    <w:rsid w:val="00C71EEE"/>
    <w:rsid w:val="00C82906"/>
    <w:rsid w:val="00C8522F"/>
    <w:rsid w:val="00C96D3A"/>
    <w:rsid w:val="00CA1E55"/>
    <w:rsid w:val="00CB1AA2"/>
    <w:rsid w:val="00CB2C88"/>
    <w:rsid w:val="00CB59D9"/>
    <w:rsid w:val="00CC2B40"/>
    <w:rsid w:val="00CC692F"/>
    <w:rsid w:val="00CD771F"/>
    <w:rsid w:val="00CE0F5A"/>
    <w:rsid w:val="00CE3F4A"/>
    <w:rsid w:val="00CF0868"/>
    <w:rsid w:val="00CF5665"/>
    <w:rsid w:val="00CF5988"/>
    <w:rsid w:val="00CF5A97"/>
    <w:rsid w:val="00CF5E30"/>
    <w:rsid w:val="00CF6337"/>
    <w:rsid w:val="00D05A2A"/>
    <w:rsid w:val="00D07932"/>
    <w:rsid w:val="00D12B55"/>
    <w:rsid w:val="00D13A3F"/>
    <w:rsid w:val="00D13BC3"/>
    <w:rsid w:val="00D27948"/>
    <w:rsid w:val="00D31360"/>
    <w:rsid w:val="00D341D8"/>
    <w:rsid w:val="00D37D9E"/>
    <w:rsid w:val="00D40BAF"/>
    <w:rsid w:val="00D474E7"/>
    <w:rsid w:val="00D5021E"/>
    <w:rsid w:val="00D51DC8"/>
    <w:rsid w:val="00D55CAC"/>
    <w:rsid w:val="00D5705D"/>
    <w:rsid w:val="00D57097"/>
    <w:rsid w:val="00D57C82"/>
    <w:rsid w:val="00D63C02"/>
    <w:rsid w:val="00D66F4E"/>
    <w:rsid w:val="00D72528"/>
    <w:rsid w:val="00D747D4"/>
    <w:rsid w:val="00D80F91"/>
    <w:rsid w:val="00D834AC"/>
    <w:rsid w:val="00D90FD9"/>
    <w:rsid w:val="00D91254"/>
    <w:rsid w:val="00D923EC"/>
    <w:rsid w:val="00D95794"/>
    <w:rsid w:val="00DA0729"/>
    <w:rsid w:val="00DA4246"/>
    <w:rsid w:val="00DA4451"/>
    <w:rsid w:val="00DA5EB8"/>
    <w:rsid w:val="00DB7660"/>
    <w:rsid w:val="00DC2264"/>
    <w:rsid w:val="00DC40EB"/>
    <w:rsid w:val="00DC6C59"/>
    <w:rsid w:val="00DE3DB3"/>
    <w:rsid w:val="00DE755F"/>
    <w:rsid w:val="00DF5652"/>
    <w:rsid w:val="00E12341"/>
    <w:rsid w:val="00E14C83"/>
    <w:rsid w:val="00E226BA"/>
    <w:rsid w:val="00E26CDA"/>
    <w:rsid w:val="00E2773B"/>
    <w:rsid w:val="00E3629C"/>
    <w:rsid w:val="00E36A0C"/>
    <w:rsid w:val="00E417E1"/>
    <w:rsid w:val="00E437A0"/>
    <w:rsid w:val="00E47964"/>
    <w:rsid w:val="00E61894"/>
    <w:rsid w:val="00E648EC"/>
    <w:rsid w:val="00E64FFA"/>
    <w:rsid w:val="00E705AA"/>
    <w:rsid w:val="00E75D93"/>
    <w:rsid w:val="00E76A3C"/>
    <w:rsid w:val="00E77CDE"/>
    <w:rsid w:val="00E80581"/>
    <w:rsid w:val="00E824E3"/>
    <w:rsid w:val="00E851F8"/>
    <w:rsid w:val="00E934FB"/>
    <w:rsid w:val="00EA1EA3"/>
    <w:rsid w:val="00EA39B8"/>
    <w:rsid w:val="00EA43E5"/>
    <w:rsid w:val="00EA5810"/>
    <w:rsid w:val="00EA5C4F"/>
    <w:rsid w:val="00EB5B09"/>
    <w:rsid w:val="00EC0738"/>
    <w:rsid w:val="00EC20B8"/>
    <w:rsid w:val="00EC55EE"/>
    <w:rsid w:val="00EC7EC1"/>
    <w:rsid w:val="00ED62EA"/>
    <w:rsid w:val="00ED6825"/>
    <w:rsid w:val="00ED7861"/>
    <w:rsid w:val="00EE4B6A"/>
    <w:rsid w:val="00EE5DAB"/>
    <w:rsid w:val="00EF2BF6"/>
    <w:rsid w:val="00EF5A41"/>
    <w:rsid w:val="00F00297"/>
    <w:rsid w:val="00F01A94"/>
    <w:rsid w:val="00F03935"/>
    <w:rsid w:val="00F04DCA"/>
    <w:rsid w:val="00F12FBB"/>
    <w:rsid w:val="00F24CDB"/>
    <w:rsid w:val="00F3547F"/>
    <w:rsid w:val="00F37E85"/>
    <w:rsid w:val="00F40C60"/>
    <w:rsid w:val="00F443EF"/>
    <w:rsid w:val="00F452FA"/>
    <w:rsid w:val="00F468AE"/>
    <w:rsid w:val="00F5203D"/>
    <w:rsid w:val="00F603A0"/>
    <w:rsid w:val="00F638C6"/>
    <w:rsid w:val="00F81A2C"/>
    <w:rsid w:val="00F87194"/>
    <w:rsid w:val="00F9171B"/>
    <w:rsid w:val="00F92960"/>
    <w:rsid w:val="00FA2A5D"/>
    <w:rsid w:val="00FA7F14"/>
    <w:rsid w:val="00FB7BE6"/>
    <w:rsid w:val="00FC48F7"/>
    <w:rsid w:val="00FC59CD"/>
    <w:rsid w:val="00FE0016"/>
    <w:rsid w:val="00FE0E0C"/>
    <w:rsid w:val="00FF1F13"/>
    <w:rsid w:val="00FF62FD"/>
    <w:rsid w:val="02BE2CC9"/>
    <w:rsid w:val="05391D47"/>
    <w:rsid w:val="057919C7"/>
    <w:rsid w:val="08A769EB"/>
    <w:rsid w:val="09D9655D"/>
    <w:rsid w:val="0B0C50CC"/>
    <w:rsid w:val="0C1277AD"/>
    <w:rsid w:val="0C9273A3"/>
    <w:rsid w:val="0F20298C"/>
    <w:rsid w:val="129656C4"/>
    <w:rsid w:val="133939D3"/>
    <w:rsid w:val="139329C5"/>
    <w:rsid w:val="147417C5"/>
    <w:rsid w:val="14A52298"/>
    <w:rsid w:val="168E3BCB"/>
    <w:rsid w:val="17606CEA"/>
    <w:rsid w:val="185A5B29"/>
    <w:rsid w:val="19DC2250"/>
    <w:rsid w:val="19E65492"/>
    <w:rsid w:val="1A966E5E"/>
    <w:rsid w:val="1B04569E"/>
    <w:rsid w:val="1BDF197C"/>
    <w:rsid w:val="1C1F1307"/>
    <w:rsid w:val="1CF97BA5"/>
    <w:rsid w:val="1ED43AED"/>
    <w:rsid w:val="22104D90"/>
    <w:rsid w:val="22356203"/>
    <w:rsid w:val="228D6A9D"/>
    <w:rsid w:val="2401331E"/>
    <w:rsid w:val="27855232"/>
    <w:rsid w:val="299F556A"/>
    <w:rsid w:val="2BE30775"/>
    <w:rsid w:val="2C66530D"/>
    <w:rsid w:val="2DAE3D66"/>
    <w:rsid w:val="2DBC3C23"/>
    <w:rsid w:val="2DE555F6"/>
    <w:rsid w:val="2E615EBB"/>
    <w:rsid w:val="2F3F0791"/>
    <w:rsid w:val="2F455CE6"/>
    <w:rsid w:val="30685099"/>
    <w:rsid w:val="308F13B7"/>
    <w:rsid w:val="32AA3F54"/>
    <w:rsid w:val="331C3002"/>
    <w:rsid w:val="341C125B"/>
    <w:rsid w:val="34860415"/>
    <w:rsid w:val="34A64545"/>
    <w:rsid w:val="35347E57"/>
    <w:rsid w:val="360B394E"/>
    <w:rsid w:val="3AC55671"/>
    <w:rsid w:val="3B326BF8"/>
    <w:rsid w:val="3D2A5D69"/>
    <w:rsid w:val="3D4664F4"/>
    <w:rsid w:val="3D5E4B57"/>
    <w:rsid w:val="3D79481C"/>
    <w:rsid w:val="3E4607DC"/>
    <w:rsid w:val="3E5D1772"/>
    <w:rsid w:val="3FD5649A"/>
    <w:rsid w:val="3FE24CAD"/>
    <w:rsid w:val="400C106E"/>
    <w:rsid w:val="40A316E0"/>
    <w:rsid w:val="40EE4B0B"/>
    <w:rsid w:val="43E614E8"/>
    <w:rsid w:val="445B73B5"/>
    <w:rsid w:val="44F90ED9"/>
    <w:rsid w:val="4600264F"/>
    <w:rsid w:val="4765555C"/>
    <w:rsid w:val="47D10183"/>
    <w:rsid w:val="492B1EA9"/>
    <w:rsid w:val="4B2908E0"/>
    <w:rsid w:val="4E9408FF"/>
    <w:rsid w:val="505167D0"/>
    <w:rsid w:val="51234AE2"/>
    <w:rsid w:val="520109B7"/>
    <w:rsid w:val="522219C1"/>
    <w:rsid w:val="544F1E36"/>
    <w:rsid w:val="55FD211F"/>
    <w:rsid w:val="562E5813"/>
    <w:rsid w:val="569916E7"/>
    <w:rsid w:val="57533A9C"/>
    <w:rsid w:val="576B2B0F"/>
    <w:rsid w:val="58975879"/>
    <w:rsid w:val="59542B66"/>
    <w:rsid w:val="5A6E746B"/>
    <w:rsid w:val="5AED6140"/>
    <w:rsid w:val="5B0835F6"/>
    <w:rsid w:val="5BB36C7C"/>
    <w:rsid w:val="5D236EBE"/>
    <w:rsid w:val="5D52492A"/>
    <w:rsid w:val="5F2336AC"/>
    <w:rsid w:val="5FAE4BDA"/>
    <w:rsid w:val="62CD79C5"/>
    <w:rsid w:val="64205D51"/>
    <w:rsid w:val="644B166C"/>
    <w:rsid w:val="65E81C44"/>
    <w:rsid w:val="663E0719"/>
    <w:rsid w:val="66724822"/>
    <w:rsid w:val="67130DA7"/>
    <w:rsid w:val="67AF451A"/>
    <w:rsid w:val="69E27C3D"/>
    <w:rsid w:val="6A2C69AC"/>
    <w:rsid w:val="6BDA6E12"/>
    <w:rsid w:val="6C2B4084"/>
    <w:rsid w:val="6D5B05D1"/>
    <w:rsid w:val="6EE55A27"/>
    <w:rsid w:val="6F1E0953"/>
    <w:rsid w:val="700A3AA8"/>
    <w:rsid w:val="70B7106A"/>
    <w:rsid w:val="725149AF"/>
    <w:rsid w:val="73973962"/>
    <w:rsid w:val="743E2A5D"/>
    <w:rsid w:val="74F97343"/>
    <w:rsid w:val="75AC2427"/>
    <w:rsid w:val="7632665F"/>
    <w:rsid w:val="779F55E9"/>
    <w:rsid w:val="77A36E94"/>
    <w:rsid w:val="790F2665"/>
    <w:rsid w:val="797F56C6"/>
    <w:rsid w:val="7A837607"/>
    <w:rsid w:val="7AC754FE"/>
    <w:rsid w:val="7B300290"/>
    <w:rsid w:val="7B6A07A7"/>
    <w:rsid w:val="7B6F03F2"/>
    <w:rsid w:val="7BB12DC1"/>
    <w:rsid w:val="7CA4518D"/>
    <w:rsid w:val="7CAF0F98"/>
    <w:rsid w:val="7CF14A22"/>
    <w:rsid w:val="7DDB0E00"/>
    <w:rsid w:val="7E935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8"/>
    <o:shapelayout v:ext="edit">
      <o:idmap v:ext="edit" data="1"/>
    </o:shapelayout>
  </w:shapeDefaults>
  <w:decimalSymbol w:val="."/>
  <w:listSeparator w:val=","/>
  <w15:docId w15:val="{86033E0E-CC14-4DD7-B6A6-D47797B7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qFormat="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200" w:line="276" w:lineRule="auto"/>
    </w:pPr>
    <w:rPr>
      <w:rFonts w:ascii="Calibri" w:hAnsi="Calibri" w:cs="黑体"/>
      <w:sz w:val="22"/>
      <w:szCs w:val="22"/>
    </w:rPr>
  </w:style>
  <w:style w:type="paragraph" w:styleId="10">
    <w:name w:val="heading 1"/>
    <w:basedOn w:val="a0"/>
    <w:next w:val="a0"/>
    <w:link w:val="1Char"/>
    <w:uiPriority w:val="9"/>
    <w:qFormat/>
    <w:pPr>
      <w:keepNext/>
      <w:keepLines/>
      <w:spacing w:before="480" w:after="0"/>
      <w:outlineLvl w:val="0"/>
    </w:pPr>
    <w:rPr>
      <w:rFonts w:ascii="Cambria" w:hAnsi="Cambria"/>
      <w:b/>
      <w:bCs/>
      <w:color w:val="365F90"/>
      <w:sz w:val="28"/>
      <w:szCs w:val="28"/>
    </w:rPr>
  </w:style>
  <w:style w:type="paragraph" w:styleId="21">
    <w:name w:val="heading 2"/>
    <w:basedOn w:val="a0"/>
    <w:next w:val="a0"/>
    <w:link w:val="2Char"/>
    <w:uiPriority w:val="9"/>
    <w:unhideWhenUsed/>
    <w:qFormat/>
    <w:pPr>
      <w:keepNext/>
      <w:keepLines/>
      <w:spacing w:before="200" w:after="0"/>
      <w:outlineLvl w:val="1"/>
    </w:pPr>
    <w:rPr>
      <w:rFonts w:ascii="Cambria" w:hAnsi="Cambria"/>
      <w:b/>
      <w:bCs/>
      <w:color w:val="4F81BD"/>
      <w:sz w:val="26"/>
      <w:szCs w:val="26"/>
    </w:rPr>
  </w:style>
  <w:style w:type="paragraph" w:styleId="32">
    <w:name w:val="heading 3"/>
    <w:basedOn w:val="a0"/>
    <w:next w:val="a0"/>
    <w:link w:val="3Char"/>
    <w:uiPriority w:val="9"/>
    <w:unhideWhenUsed/>
    <w:qFormat/>
    <w:pPr>
      <w:keepNext/>
      <w:keepLines/>
      <w:spacing w:before="200" w:after="0"/>
      <w:outlineLvl w:val="2"/>
    </w:pPr>
    <w:rPr>
      <w:rFonts w:ascii="Cambria" w:hAnsi="Cambria"/>
      <w:b/>
      <w:bCs/>
      <w:color w:val="4F81BD"/>
    </w:rPr>
  </w:style>
  <w:style w:type="paragraph" w:styleId="41">
    <w:name w:val="heading 4"/>
    <w:basedOn w:val="a0"/>
    <w:next w:val="a0"/>
    <w:link w:val="4Char"/>
    <w:uiPriority w:val="9"/>
    <w:unhideWhenUsed/>
    <w:qFormat/>
    <w:pPr>
      <w:keepNext/>
      <w:keepLines/>
      <w:spacing w:before="200" w:after="0"/>
      <w:outlineLvl w:val="3"/>
    </w:pPr>
    <w:rPr>
      <w:rFonts w:ascii="Cambria" w:hAnsi="Cambria"/>
      <w:b/>
      <w:bCs/>
      <w:i/>
      <w:iCs/>
      <w:color w:val="4F81BD"/>
    </w:rPr>
  </w:style>
  <w:style w:type="paragraph" w:styleId="51">
    <w:name w:val="heading 5"/>
    <w:basedOn w:val="a0"/>
    <w:next w:val="a0"/>
    <w:link w:val="5Char"/>
    <w:uiPriority w:val="9"/>
    <w:unhideWhenUsed/>
    <w:qFormat/>
    <w:pPr>
      <w:keepNext/>
      <w:keepLines/>
      <w:spacing w:before="200" w:after="0"/>
      <w:outlineLvl w:val="4"/>
    </w:pPr>
    <w:rPr>
      <w:rFonts w:ascii="Cambria" w:hAnsi="Cambria"/>
      <w:color w:val="233E5F"/>
    </w:rPr>
  </w:style>
  <w:style w:type="paragraph" w:styleId="6">
    <w:name w:val="heading 6"/>
    <w:basedOn w:val="a0"/>
    <w:next w:val="a0"/>
    <w:link w:val="6Char"/>
    <w:uiPriority w:val="9"/>
    <w:unhideWhenUsed/>
    <w:qFormat/>
    <w:pPr>
      <w:keepNext/>
      <w:keepLines/>
      <w:spacing w:before="200" w:after="0"/>
      <w:outlineLvl w:val="5"/>
    </w:pPr>
    <w:rPr>
      <w:rFonts w:ascii="Cambria" w:hAnsi="Cambria"/>
      <w:i/>
      <w:iCs/>
      <w:color w:val="233E5F"/>
    </w:rPr>
  </w:style>
  <w:style w:type="paragraph" w:styleId="7">
    <w:name w:val="heading 7"/>
    <w:basedOn w:val="a0"/>
    <w:next w:val="a0"/>
    <w:link w:val="7Char"/>
    <w:uiPriority w:val="9"/>
    <w:unhideWhenUsed/>
    <w:qFormat/>
    <w:pPr>
      <w:keepNext/>
      <w:keepLines/>
      <w:spacing w:before="200" w:after="0"/>
      <w:outlineLvl w:val="6"/>
    </w:pPr>
    <w:rPr>
      <w:rFonts w:ascii="Cambria" w:hAnsi="Cambria"/>
      <w:i/>
      <w:iCs/>
      <w:color w:val="3F3F3F"/>
    </w:rPr>
  </w:style>
  <w:style w:type="paragraph" w:styleId="8">
    <w:name w:val="heading 8"/>
    <w:basedOn w:val="a0"/>
    <w:next w:val="a0"/>
    <w:link w:val="8Char"/>
    <w:uiPriority w:val="9"/>
    <w:unhideWhenUsed/>
    <w:qFormat/>
    <w:pPr>
      <w:keepNext/>
      <w:keepLines/>
      <w:spacing w:before="200" w:after="0"/>
      <w:outlineLvl w:val="7"/>
    </w:pPr>
    <w:rPr>
      <w:rFonts w:ascii="Cambria" w:hAnsi="Cambria"/>
      <w:color w:val="4F81BD"/>
      <w:sz w:val="20"/>
      <w:szCs w:val="20"/>
    </w:rPr>
  </w:style>
  <w:style w:type="paragraph" w:styleId="9">
    <w:name w:val="heading 9"/>
    <w:basedOn w:val="a0"/>
    <w:next w:val="a0"/>
    <w:link w:val="9Char"/>
    <w:uiPriority w:val="9"/>
    <w:unhideWhenUsed/>
    <w:qFormat/>
    <w:pPr>
      <w:keepNext/>
      <w:keepLines/>
      <w:spacing w:before="200" w:after="0"/>
      <w:outlineLvl w:val="8"/>
    </w:pPr>
    <w:rPr>
      <w:rFonts w:ascii="Cambria" w:hAnsi="Cambria"/>
      <w:i/>
      <w:iCs/>
      <w:color w:val="3F3F3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3">
    <w:name w:val="List 3"/>
    <w:basedOn w:val="a0"/>
    <w:qFormat/>
    <w:pPr>
      <w:ind w:leftChars="400" w:left="100" w:hangingChars="200" w:hanging="200"/>
    </w:pPr>
  </w:style>
  <w:style w:type="paragraph" w:styleId="70">
    <w:name w:val="toc 7"/>
    <w:basedOn w:val="a0"/>
    <w:next w:val="a0"/>
    <w:uiPriority w:val="39"/>
    <w:pPr>
      <w:adjustRightInd w:val="0"/>
      <w:spacing w:line="312" w:lineRule="atLeast"/>
      <w:ind w:left="1440"/>
      <w:textAlignment w:val="baseline"/>
    </w:pPr>
    <w:rPr>
      <w:sz w:val="18"/>
      <w:szCs w:val="20"/>
    </w:rPr>
  </w:style>
  <w:style w:type="paragraph" w:styleId="2">
    <w:name w:val="List Number 2"/>
    <w:basedOn w:val="a0"/>
    <w:pPr>
      <w:numPr>
        <w:numId w:val="1"/>
      </w:numPr>
      <w:ind w:leftChars="0" w:left="0" w:firstLineChars="0" w:firstLine="0"/>
    </w:pPr>
    <w:rPr>
      <w:sz w:val="21"/>
      <w:szCs w:val="20"/>
    </w:rPr>
  </w:style>
  <w:style w:type="paragraph" w:styleId="40">
    <w:name w:val="List Bullet 4"/>
    <w:basedOn w:val="a0"/>
    <w:pPr>
      <w:numPr>
        <w:numId w:val="2"/>
      </w:numPr>
      <w:ind w:leftChars="0" w:left="0" w:firstLineChars="0" w:firstLine="0"/>
    </w:pPr>
    <w:rPr>
      <w:sz w:val="21"/>
      <w:szCs w:val="20"/>
    </w:rPr>
  </w:style>
  <w:style w:type="paragraph" w:styleId="a">
    <w:name w:val="List Number"/>
    <w:basedOn w:val="a0"/>
    <w:pPr>
      <w:numPr>
        <w:numId w:val="3"/>
      </w:numPr>
      <w:ind w:firstLineChars="0" w:firstLine="0"/>
    </w:pPr>
    <w:rPr>
      <w:sz w:val="21"/>
      <w:szCs w:val="20"/>
    </w:rPr>
  </w:style>
  <w:style w:type="paragraph" w:styleId="a4">
    <w:name w:val="Normal Indent"/>
    <w:basedOn w:val="a0"/>
    <w:pPr>
      <w:ind w:firstLine="420"/>
    </w:pPr>
    <w:rPr>
      <w:szCs w:val="20"/>
    </w:rPr>
  </w:style>
  <w:style w:type="paragraph" w:styleId="a5">
    <w:name w:val="caption"/>
    <w:basedOn w:val="a0"/>
    <w:next w:val="a0"/>
    <w:uiPriority w:val="35"/>
    <w:unhideWhenUsed/>
    <w:qFormat/>
    <w:pPr>
      <w:spacing w:line="240" w:lineRule="auto"/>
    </w:pPr>
    <w:rPr>
      <w:b/>
      <w:bCs/>
      <w:color w:val="4F81BD"/>
      <w:sz w:val="18"/>
      <w:szCs w:val="18"/>
    </w:rPr>
  </w:style>
  <w:style w:type="paragraph" w:styleId="a6">
    <w:name w:val="List Bullet"/>
    <w:basedOn w:val="a0"/>
    <w:pPr>
      <w:tabs>
        <w:tab w:val="left" w:pos="420"/>
      </w:tabs>
      <w:spacing w:after="0" w:line="360" w:lineRule="auto"/>
      <w:ind w:left="900"/>
    </w:pPr>
    <w:rPr>
      <w:sz w:val="24"/>
      <w:szCs w:val="24"/>
    </w:rPr>
  </w:style>
  <w:style w:type="paragraph" w:styleId="a7">
    <w:name w:val="Document Map"/>
    <w:basedOn w:val="a0"/>
    <w:link w:val="Char"/>
    <w:uiPriority w:val="99"/>
    <w:semiHidden/>
    <w:pPr>
      <w:shd w:val="clear" w:color="auto" w:fill="000080"/>
    </w:pPr>
  </w:style>
  <w:style w:type="paragraph" w:styleId="34">
    <w:name w:val="Body Text 3"/>
    <w:basedOn w:val="a0"/>
    <w:link w:val="3Char0"/>
    <w:pPr>
      <w:spacing w:line="0" w:lineRule="atLeast"/>
      <w:jc w:val="center"/>
    </w:pPr>
    <w:rPr>
      <w:color w:val="000000"/>
      <w:sz w:val="21"/>
      <w:szCs w:val="20"/>
    </w:rPr>
  </w:style>
  <w:style w:type="paragraph" w:styleId="30">
    <w:name w:val="List Bullet 3"/>
    <w:basedOn w:val="a0"/>
    <w:pPr>
      <w:numPr>
        <w:numId w:val="4"/>
      </w:numPr>
      <w:ind w:leftChars="0" w:left="0" w:firstLineChars="0" w:firstLine="0"/>
    </w:pPr>
    <w:rPr>
      <w:sz w:val="21"/>
      <w:szCs w:val="20"/>
    </w:rPr>
  </w:style>
  <w:style w:type="paragraph" w:styleId="a8">
    <w:name w:val="Body Text"/>
    <w:basedOn w:val="a0"/>
    <w:link w:val="Char0"/>
    <w:rPr>
      <w:rFonts w:ascii="Arial Narrow" w:hAnsi="Arial Narrow"/>
      <w:color w:val="080808"/>
      <w:szCs w:val="28"/>
    </w:rPr>
  </w:style>
  <w:style w:type="paragraph" w:styleId="a9">
    <w:name w:val="Body Text Indent"/>
    <w:basedOn w:val="a0"/>
    <w:link w:val="Char1"/>
    <w:pPr>
      <w:tabs>
        <w:tab w:val="left" w:pos="1275"/>
      </w:tabs>
      <w:spacing w:before="120"/>
      <w:ind w:firstLineChars="200" w:firstLine="420"/>
    </w:pPr>
    <w:rPr>
      <w:sz w:val="21"/>
    </w:rPr>
  </w:style>
  <w:style w:type="paragraph" w:styleId="3">
    <w:name w:val="List Number 3"/>
    <w:basedOn w:val="a0"/>
    <w:pPr>
      <w:numPr>
        <w:numId w:val="5"/>
      </w:numPr>
      <w:ind w:leftChars="0" w:left="0" w:firstLineChars="0" w:firstLine="0"/>
    </w:pPr>
    <w:rPr>
      <w:sz w:val="21"/>
      <w:szCs w:val="20"/>
    </w:rPr>
  </w:style>
  <w:style w:type="paragraph" w:styleId="20">
    <w:name w:val="List Bullet 2"/>
    <w:basedOn w:val="a0"/>
    <w:pPr>
      <w:numPr>
        <w:numId w:val="6"/>
      </w:numPr>
      <w:ind w:leftChars="0" w:left="0" w:firstLineChars="0" w:firstLine="0"/>
    </w:pPr>
    <w:rPr>
      <w:sz w:val="21"/>
      <w:szCs w:val="20"/>
    </w:rPr>
  </w:style>
  <w:style w:type="paragraph" w:styleId="52">
    <w:name w:val="toc 5"/>
    <w:basedOn w:val="a0"/>
    <w:next w:val="a0"/>
    <w:uiPriority w:val="39"/>
    <w:pPr>
      <w:ind w:leftChars="800" w:left="1680"/>
    </w:pPr>
    <w:rPr>
      <w:sz w:val="21"/>
    </w:rPr>
  </w:style>
  <w:style w:type="paragraph" w:styleId="35">
    <w:name w:val="toc 3"/>
    <w:basedOn w:val="a0"/>
    <w:next w:val="a0"/>
    <w:uiPriority w:val="39"/>
    <w:pPr>
      <w:ind w:leftChars="400" w:left="840"/>
    </w:pPr>
  </w:style>
  <w:style w:type="paragraph" w:styleId="50">
    <w:name w:val="List Bullet 5"/>
    <w:basedOn w:val="a0"/>
    <w:pPr>
      <w:numPr>
        <w:numId w:val="7"/>
      </w:numPr>
      <w:ind w:leftChars="0" w:left="0" w:firstLineChars="0" w:firstLine="0"/>
    </w:pPr>
    <w:rPr>
      <w:sz w:val="21"/>
      <w:szCs w:val="20"/>
    </w:rPr>
  </w:style>
  <w:style w:type="paragraph" w:styleId="4">
    <w:name w:val="List Number 4"/>
    <w:basedOn w:val="a0"/>
    <w:pPr>
      <w:numPr>
        <w:numId w:val="8"/>
      </w:numPr>
      <w:ind w:leftChars="0" w:left="0" w:firstLineChars="0" w:firstLine="0"/>
    </w:pPr>
    <w:rPr>
      <w:sz w:val="21"/>
      <w:szCs w:val="20"/>
    </w:rPr>
  </w:style>
  <w:style w:type="paragraph" w:styleId="80">
    <w:name w:val="toc 8"/>
    <w:basedOn w:val="a0"/>
    <w:next w:val="a0"/>
    <w:uiPriority w:val="39"/>
    <w:pPr>
      <w:ind w:leftChars="1400" w:left="2940"/>
    </w:pPr>
    <w:rPr>
      <w:sz w:val="21"/>
    </w:rPr>
  </w:style>
  <w:style w:type="paragraph" w:styleId="22">
    <w:name w:val="Body Text Indent 2"/>
    <w:basedOn w:val="a0"/>
    <w:link w:val="2Char0"/>
    <w:pPr>
      <w:ind w:left="425" w:firstLine="425"/>
    </w:pPr>
    <w:rPr>
      <w:sz w:val="21"/>
    </w:rPr>
  </w:style>
  <w:style w:type="paragraph" w:styleId="aa">
    <w:name w:val="Balloon Text"/>
    <w:basedOn w:val="a0"/>
    <w:link w:val="Char2"/>
    <w:uiPriority w:val="99"/>
    <w:semiHidden/>
    <w:rPr>
      <w:sz w:val="18"/>
      <w:szCs w:val="18"/>
    </w:rPr>
  </w:style>
  <w:style w:type="paragraph" w:styleId="ab">
    <w:name w:val="footer"/>
    <w:basedOn w:val="a0"/>
    <w:link w:val="Char3"/>
    <w:uiPriority w:val="99"/>
    <w:unhideWhenUsed/>
    <w:pPr>
      <w:tabs>
        <w:tab w:val="center" w:pos="4153"/>
        <w:tab w:val="right" w:pos="8306"/>
      </w:tabs>
      <w:snapToGrid w:val="0"/>
    </w:pPr>
    <w:rPr>
      <w:sz w:val="18"/>
      <w:szCs w:val="18"/>
    </w:rPr>
  </w:style>
  <w:style w:type="paragraph" w:styleId="ac">
    <w:name w:val="header"/>
    <w:basedOn w:val="a0"/>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pPr>
      <w:tabs>
        <w:tab w:val="right" w:leader="dot" w:pos="8296"/>
      </w:tabs>
      <w:jc w:val="center"/>
    </w:pPr>
  </w:style>
  <w:style w:type="paragraph" w:styleId="42">
    <w:name w:val="toc 4"/>
    <w:basedOn w:val="a0"/>
    <w:next w:val="a0"/>
    <w:uiPriority w:val="39"/>
    <w:pPr>
      <w:ind w:leftChars="600" w:left="1260"/>
    </w:pPr>
    <w:rPr>
      <w:sz w:val="21"/>
    </w:rPr>
  </w:style>
  <w:style w:type="paragraph" w:styleId="ad">
    <w:name w:val="index heading"/>
    <w:basedOn w:val="a0"/>
    <w:next w:val="a0"/>
    <w:semiHidden/>
  </w:style>
  <w:style w:type="paragraph" w:styleId="ae">
    <w:name w:val="Subtitle"/>
    <w:basedOn w:val="a0"/>
    <w:next w:val="a0"/>
    <w:link w:val="Char5"/>
    <w:uiPriority w:val="11"/>
    <w:qFormat/>
    <w:rPr>
      <w:rFonts w:ascii="Cambria" w:hAnsi="Cambria"/>
      <w:i/>
      <w:iCs/>
      <w:color w:val="4F81BD"/>
      <w:spacing w:val="15"/>
      <w:sz w:val="24"/>
      <w:szCs w:val="24"/>
    </w:rPr>
  </w:style>
  <w:style w:type="paragraph" w:styleId="5">
    <w:name w:val="List Number 5"/>
    <w:basedOn w:val="a0"/>
    <w:pPr>
      <w:numPr>
        <w:numId w:val="9"/>
      </w:numPr>
      <w:tabs>
        <w:tab w:val="left" w:pos="360"/>
      </w:tabs>
      <w:ind w:leftChars="0" w:left="0" w:firstLineChars="0" w:firstLine="0"/>
    </w:pPr>
    <w:rPr>
      <w:sz w:val="21"/>
      <w:szCs w:val="20"/>
    </w:rPr>
  </w:style>
  <w:style w:type="paragraph" w:styleId="60">
    <w:name w:val="toc 6"/>
    <w:basedOn w:val="a0"/>
    <w:next w:val="a0"/>
    <w:uiPriority w:val="39"/>
    <w:pPr>
      <w:ind w:leftChars="1000" w:left="2100"/>
    </w:pPr>
    <w:rPr>
      <w:sz w:val="21"/>
    </w:rPr>
  </w:style>
  <w:style w:type="paragraph" w:styleId="36">
    <w:name w:val="Body Text Indent 3"/>
    <w:basedOn w:val="a0"/>
    <w:link w:val="3Char1"/>
    <w:pPr>
      <w:ind w:leftChars="177" w:left="425" w:firstLineChars="200" w:firstLine="420"/>
    </w:pPr>
    <w:rPr>
      <w:sz w:val="21"/>
    </w:rPr>
  </w:style>
  <w:style w:type="paragraph" w:styleId="23">
    <w:name w:val="toc 2"/>
    <w:basedOn w:val="a0"/>
    <w:next w:val="a0"/>
    <w:uiPriority w:val="39"/>
    <w:pPr>
      <w:ind w:leftChars="200" w:left="420"/>
    </w:pPr>
  </w:style>
  <w:style w:type="paragraph" w:styleId="90">
    <w:name w:val="toc 9"/>
    <w:basedOn w:val="a0"/>
    <w:next w:val="a0"/>
    <w:uiPriority w:val="39"/>
    <w:pPr>
      <w:ind w:leftChars="1600" w:left="3360"/>
    </w:pPr>
    <w:rPr>
      <w:sz w:val="21"/>
    </w:rPr>
  </w:style>
  <w:style w:type="paragraph" w:styleId="HTML">
    <w:name w:val="HTML Preformatted"/>
    <w:basedOn w:val="a0"/>
    <w:link w:val="HTMLChar"/>
    <w:rPr>
      <w:rFonts w:ascii="Courier New" w:hAnsi="Courier New" w:cs="Courier New"/>
      <w:sz w:val="20"/>
      <w:szCs w:val="20"/>
    </w:rPr>
  </w:style>
  <w:style w:type="paragraph" w:styleId="12">
    <w:name w:val="index 1"/>
    <w:basedOn w:val="a0"/>
    <w:next w:val="a0"/>
    <w:unhideWhenUsed/>
  </w:style>
  <w:style w:type="paragraph" w:styleId="af">
    <w:name w:val="Title"/>
    <w:basedOn w:val="a0"/>
    <w:next w:val="a0"/>
    <w:link w:val="Char6"/>
    <w:uiPriority w:val="10"/>
    <w:qFormat/>
    <w:pPr>
      <w:pBdr>
        <w:bottom w:val="single" w:sz="8" w:space="4" w:color="4F81BD"/>
      </w:pBdr>
      <w:spacing w:after="300" w:line="240" w:lineRule="auto"/>
      <w:contextualSpacing/>
    </w:pPr>
    <w:rPr>
      <w:rFonts w:ascii="Cambria" w:hAnsi="Cambria"/>
      <w:color w:val="16365C"/>
      <w:spacing w:val="5"/>
      <w:kern w:val="28"/>
      <w:sz w:val="52"/>
      <w:szCs w:val="52"/>
    </w:rPr>
  </w:style>
  <w:style w:type="character" w:styleId="af0">
    <w:name w:val="Strong"/>
    <w:basedOn w:val="a1"/>
    <w:uiPriority w:val="22"/>
    <w:qFormat/>
    <w:rPr>
      <w:b/>
      <w:bCs/>
    </w:rPr>
  </w:style>
  <w:style w:type="character" w:styleId="af1">
    <w:name w:val="page number"/>
    <w:basedOn w:val="a1"/>
  </w:style>
  <w:style w:type="character" w:styleId="af2">
    <w:name w:val="Emphasis"/>
    <w:basedOn w:val="a1"/>
    <w:uiPriority w:val="20"/>
    <w:qFormat/>
    <w:rPr>
      <w:i/>
      <w:iCs/>
    </w:rPr>
  </w:style>
  <w:style w:type="character" w:styleId="af3">
    <w:name w:val="Hyperlink"/>
    <w:uiPriority w:val="99"/>
    <w:rPr>
      <w:color w:val="0000FF"/>
      <w:u w:val="single"/>
    </w:rPr>
  </w:style>
  <w:style w:type="table" w:styleId="af4">
    <w:name w:val="Table Grid"/>
    <w:basedOn w:val="a2"/>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alitytd4">
    <w:name w:val="qualitytd样式4"/>
    <w:basedOn w:val="a0"/>
    <w:next w:val="qualitytd3"/>
    <w:pPr>
      <w:keepNext/>
      <w:tabs>
        <w:tab w:val="left" w:pos="1418"/>
      </w:tabs>
      <w:ind w:left="1418" w:hanging="567"/>
      <w:outlineLvl w:val="2"/>
    </w:pPr>
    <w:rPr>
      <w:rFonts w:ascii="Arial" w:hAnsi="Arial"/>
      <w:b/>
      <w:sz w:val="28"/>
    </w:rPr>
  </w:style>
  <w:style w:type="paragraph" w:customStyle="1" w:styleId="qualitytd3">
    <w:name w:val="qualitytd标题3"/>
    <w:basedOn w:val="32"/>
    <w:next w:val="a0"/>
    <w:pPr>
      <w:spacing w:before="240" w:after="240"/>
    </w:pPr>
    <w:rPr>
      <w:rFonts w:ascii="黑体" w:eastAsia="黑体" w:hAnsi="黑体"/>
      <w:b w:val="0"/>
      <w:sz w:val="28"/>
    </w:rPr>
  </w:style>
  <w:style w:type="paragraph" w:customStyle="1" w:styleId="qualitytd2">
    <w:name w:val="qualitytd标题2"/>
    <w:basedOn w:val="21"/>
    <w:next w:val="a0"/>
    <w:rPr>
      <w:rFonts w:ascii="黑体" w:eastAsia="黑体" w:hAnsi="黑体"/>
    </w:rPr>
  </w:style>
  <w:style w:type="paragraph" w:customStyle="1" w:styleId="qualitytd1">
    <w:name w:val="qualitytd标题1"/>
    <w:basedOn w:val="10"/>
    <w:next w:val="a0"/>
    <w:pPr>
      <w:ind w:left="782" w:hangingChars="177" w:hanging="782"/>
    </w:pPr>
    <w:rPr>
      <w:rFonts w:ascii="黑体" w:eastAsia="黑体" w:hAnsi="黑体"/>
    </w:rPr>
  </w:style>
  <w:style w:type="paragraph" w:customStyle="1" w:styleId="BulletList">
    <w:name w:val="Bullet List"/>
    <w:basedOn w:val="a0"/>
    <w:pPr>
      <w:overflowPunct w:val="0"/>
      <w:spacing w:before="120" w:line="40" w:lineRule="atLeast"/>
      <w:ind w:left="425" w:rightChars="8" w:right="19"/>
    </w:pPr>
    <w:rPr>
      <w:rFonts w:ascii="Arial" w:hAnsi="Arial"/>
      <w:sz w:val="21"/>
      <w:szCs w:val="20"/>
    </w:rPr>
  </w:style>
  <w:style w:type="paragraph" w:customStyle="1" w:styleId="TableText">
    <w:name w:val="Table Text"/>
    <w:basedOn w:val="a0"/>
    <w:pPr>
      <w:spacing w:before="60" w:after="60" w:line="40" w:lineRule="atLeast"/>
    </w:pPr>
    <w:rPr>
      <w:rFonts w:ascii="Arial" w:hAnsi="Arial"/>
      <w:sz w:val="20"/>
      <w:szCs w:val="20"/>
      <w:lang w:eastAsia="en-US"/>
    </w:rPr>
  </w:style>
  <w:style w:type="paragraph" w:customStyle="1" w:styleId="TableRow">
    <w:name w:val="Table Row"/>
    <w:basedOn w:val="a0"/>
    <w:pPr>
      <w:spacing w:before="60" w:after="60" w:line="240" w:lineRule="atLeast"/>
    </w:pPr>
    <w:rPr>
      <w:rFonts w:ascii="Arial" w:hAnsi="Arial"/>
      <w:b/>
      <w:snapToGrid w:val="0"/>
      <w:sz w:val="20"/>
      <w:szCs w:val="20"/>
    </w:rPr>
  </w:style>
  <w:style w:type="paragraph" w:customStyle="1" w:styleId="font">
    <w:name w:val="font"/>
    <w:basedOn w:val="a0"/>
    <w:pPr>
      <w:spacing w:before="100" w:beforeAutospacing="1" w:after="100" w:afterAutospacing="1"/>
    </w:pPr>
    <w:rPr>
      <w:rFonts w:ascii="宋体" w:hAnsi="宋体"/>
      <w:color w:val="000000"/>
      <w:sz w:val="18"/>
      <w:szCs w:val="18"/>
    </w:rPr>
  </w:style>
  <w:style w:type="paragraph" w:customStyle="1" w:styleId="af5">
    <w:name w:val="正文格式"/>
    <w:basedOn w:val="a0"/>
    <w:pPr>
      <w:adjustRightInd w:val="0"/>
      <w:spacing w:line="360" w:lineRule="atLeast"/>
      <w:ind w:firstLine="482"/>
      <w:textAlignment w:val="baseline"/>
    </w:pPr>
    <w:rPr>
      <w:rFonts w:ascii="Times" w:hAnsi="Times"/>
      <w:sz w:val="21"/>
      <w:szCs w:val="20"/>
    </w:rPr>
  </w:style>
  <w:style w:type="paragraph" w:customStyle="1" w:styleId="new">
    <w:name w:val="new"/>
    <w:basedOn w:val="a0"/>
    <w:pPr>
      <w:spacing w:before="100" w:beforeAutospacing="1" w:after="100" w:afterAutospacing="1" w:line="450" w:lineRule="atLeast"/>
    </w:pPr>
    <w:rPr>
      <w:rFonts w:ascii="Arial Unicode MS" w:eastAsia="Arial Unicode MS" w:hAnsi="Arial Unicode MS" w:cs="Arial Unicode MS"/>
      <w:color w:val="000000"/>
      <w:sz w:val="18"/>
      <w:szCs w:val="18"/>
    </w:rPr>
  </w:style>
  <w:style w:type="paragraph" w:customStyle="1" w:styleId="31">
    <w:name w:val="正文3"/>
    <w:basedOn w:val="a0"/>
    <w:pPr>
      <w:numPr>
        <w:numId w:val="10"/>
      </w:numPr>
      <w:tabs>
        <w:tab w:val="left" w:pos="4800"/>
      </w:tabs>
      <w:spacing w:line="360" w:lineRule="auto"/>
    </w:pPr>
    <w:rPr>
      <w:szCs w:val="20"/>
    </w:rPr>
  </w:style>
  <w:style w:type="paragraph" w:customStyle="1" w:styleId="43">
    <w:name w:val="标题4－连尉平"/>
    <w:basedOn w:val="a0"/>
    <w:rPr>
      <w:sz w:val="21"/>
      <w:szCs w:val="20"/>
    </w:rPr>
  </w:style>
  <w:style w:type="paragraph" w:customStyle="1" w:styleId="1">
    <w:name w:val="项目列表符号1"/>
    <w:basedOn w:val="a0"/>
    <w:pPr>
      <w:numPr>
        <w:numId w:val="11"/>
      </w:numPr>
      <w:spacing w:before="120"/>
    </w:pPr>
    <w:rPr>
      <w:rFonts w:ascii="Times" w:eastAsia="仿宋_GB2312" w:hAnsi="Times"/>
      <w:szCs w:val="20"/>
    </w:rPr>
  </w:style>
  <w:style w:type="paragraph" w:customStyle="1" w:styleId="Copyright">
    <w:name w:val="Copyright"/>
    <w:pPr>
      <w:spacing w:before="120" w:after="200" w:line="276" w:lineRule="auto"/>
    </w:pPr>
    <w:rPr>
      <w:rFonts w:ascii="Arial" w:hAnsi="Arial"/>
      <w:sz w:val="18"/>
    </w:rPr>
  </w:style>
  <w:style w:type="paragraph" w:customStyle="1" w:styleId="af6">
    <w:name w:val="图表标题"/>
    <w:basedOn w:val="a0"/>
    <w:next w:val="a0"/>
    <w:pPr>
      <w:spacing w:before="120"/>
      <w:jc w:val="center"/>
    </w:pPr>
    <w:rPr>
      <w:rFonts w:ascii="Arial" w:eastAsia="黑体" w:hAnsi="Arial"/>
      <w:sz w:val="21"/>
      <w:szCs w:val="20"/>
    </w:rPr>
  </w:style>
  <w:style w:type="paragraph" w:customStyle="1" w:styleId="af7">
    <w:name w:val="图中文字"/>
    <w:basedOn w:val="a0"/>
    <w:pPr>
      <w:jc w:val="center"/>
    </w:pPr>
    <w:rPr>
      <w:rFonts w:ascii="Times" w:eastAsia="仿宋_GB2312" w:hAnsi="Times"/>
      <w:sz w:val="21"/>
      <w:szCs w:val="20"/>
    </w:rPr>
  </w:style>
  <w:style w:type="paragraph" w:customStyle="1" w:styleId="xl30">
    <w:name w:val="xl30"/>
    <w:basedOn w:val="a0"/>
    <w:pPr>
      <w:spacing w:before="100" w:beforeAutospacing="1" w:after="100" w:afterAutospacing="1"/>
      <w:jc w:val="center"/>
    </w:pPr>
    <w:rPr>
      <w:rFonts w:ascii="宋体" w:hAnsi="宋体"/>
      <w:b/>
      <w:bCs/>
      <w:sz w:val="32"/>
      <w:szCs w:val="32"/>
    </w:rPr>
  </w:style>
  <w:style w:type="paragraph" w:customStyle="1" w:styleId="af8">
    <w:name w:val="无缩进"/>
    <w:basedOn w:val="a0"/>
    <w:rPr>
      <w:rFonts w:ascii="Times" w:hAnsi="Times"/>
    </w:rPr>
  </w:style>
  <w:style w:type="paragraph" w:customStyle="1" w:styleId="q">
    <w:name w:val="q"/>
    <w:basedOn w:val="a0"/>
    <w:pPr>
      <w:spacing w:before="100" w:beforeAutospacing="1" w:after="100" w:afterAutospacing="1" w:line="360" w:lineRule="auto"/>
    </w:pPr>
    <w:rPr>
      <w:rFonts w:ascii="宋体" w:hAnsi="宋体"/>
      <w:spacing w:val="30"/>
      <w:sz w:val="18"/>
      <w:szCs w:val="18"/>
    </w:rPr>
  </w:style>
  <w:style w:type="paragraph" w:customStyle="1" w:styleId="Figure">
    <w:name w:val="Figure"/>
    <w:basedOn w:val="a0"/>
    <w:pPr>
      <w:spacing w:before="240" w:after="240"/>
      <w:jc w:val="center"/>
    </w:pPr>
    <w:rPr>
      <w:rFonts w:ascii="CG Times" w:hAnsi="CG Times"/>
      <w:b/>
      <w:sz w:val="16"/>
      <w:szCs w:val="20"/>
      <w:lang w:eastAsia="en-US"/>
    </w:rPr>
  </w:style>
  <w:style w:type="paragraph" w:customStyle="1" w:styleId="Rub-parm">
    <w:name w:val="Rub-parm"/>
    <w:basedOn w:val="a0"/>
    <w:pPr>
      <w:keepNext/>
      <w:spacing w:before="120" w:line="240" w:lineRule="exact"/>
    </w:pPr>
    <w:rPr>
      <w:rFonts w:ascii="CG Times" w:hAnsi="CG Times"/>
      <w:szCs w:val="20"/>
      <w:lang w:eastAsia="en-US"/>
    </w:rPr>
  </w:style>
  <w:style w:type="paragraph" w:customStyle="1" w:styleId="ASCI">
    <w:name w:val="ASCI"/>
    <w:basedOn w:val="a0"/>
    <w:pPr>
      <w:ind w:left="1080"/>
    </w:pPr>
    <w:rPr>
      <w:rFonts w:ascii="Courier New" w:hAnsi="Courier New"/>
      <w:sz w:val="18"/>
      <w:szCs w:val="20"/>
      <w:lang w:eastAsia="en-US"/>
    </w:rPr>
  </w:style>
  <w:style w:type="paragraph" w:customStyle="1" w:styleId="example">
    <w:name w:val="example"/>
    <w:basedOn w:val="a0"/>
    <w:pPr>
      <w:adjustRightInd w:val="0"/>
      <w:ind w:left="720"/>
      <w:textAlignment w:val="baseline"/>
    </w:pPr>
    <w:rPr>
      <w:rFonts w:ascii="Lucida Console" w:hAnsi="Lucida Console"/>
      <w:sz w:val="20"/>
      <w:szCs w:val="20"/>
    </w:rPr>
  </w:style>
  <w:style w:type="paragraph" w:customStyle="1" w:styleId="13">
    <w:name w:val="列出段落1"/>
    <w:basedOn w:val="a0"/>
    <w:uiPriority w:val="34"/>
    <w:qFormat/>
    <w:pPr>
      <w:ind w:left="720"/>
      <w:contextualSpacing/>
    </w:pPr>
  </w:style>
  <w:style w:type="paragraph" w:customStyle="1" w:styleId="110">
    <w:name w:val="列出段落11"/>
    <w:basedOn w:val="a0"/>
    <w:uiPriority w:val="34"/>
    <w:pPr>
      <w:ind w:firstLineChars="200" w:firstLine="420"/>
    </w:pPr>
    <w:rPr>
      <w:sz w:val="21"/>
    </w:rPr>
  </w:style>
  <w:style w:type="paragraph" w:customStyle="1" w:styleId="TOC1">
    <w:name w:val="TOC 标题1"/>
    <w:basedOn w:val="10"/>
    <w:next w:val="a0"/>
    <w:uiPriority w:val="39"/>
    <w:unhideWhenUsed/>
    <w:qFormat/>
    <w:pPr>
      <w:outlineLvl w:val="9"/>
    </w:pPr>
  </w:style>
  <w:style w:type="paragraph" w:customStyle="1" w:styleId="14">
    <w:name w:val="无间隔1"/>
    <w:uiPriority w:val="1"/>
    <w:qFormat/>
    <w:rPr>
      <w:rFonts w:ascii="Calibri" w:hAnsi="Calibri" w:cs="黑体"/>
      <w:sz w:val="22"/>
      <w:szCs w:val="22"/>
    </w:rPr>
  </w:style>
  <w:style w:type="paragraph" w:customStyle="1" w:styleId="15">
    <w:name w:val="引用1"/>
    <w:basedOn w:val="a0"/>
    <w:next w:val="a0"/>
    <w:link w:val="Char7"/>
    <w:uiPriority w:val="29"/>
    <w:qFormat/>
    <w:rPr>
      <w:i/>
      <w:iCs/>
      <w:color w:val="000000"/>
    </w:rPr>
  </w:style>
  <w:style w:type="paragraph" w:customStyle="1" w:styleId="16">
    <w:name w:val="明显引用1"/>
    <w:basedOn w:val="a0"/>
    <w:next w:val="a0"/>
    <w:link w:val="Char8"/>
    <w:uiPriority w:val="30"/>
    <w:qFormat/>
    <w:pPr>
      <w:pBdr>
        <w:bottom w:val="single" w:sz="4" w:space="4" w:color="4F81BD"/>
      </w:pBdr>
      <w:spacing w:before="200" w:after="280"/>
      <w:ind w:left="936" w:right="936"/>
    </w:pPr>
    <w:rPr>
      <w:b/>
      <w:bCs/>
      <w:i/>
      <w:iCs/>
      <w:color w:val="4F81BD"/>
    </w:rPr>
  </w:style>
  <w:style w:type="paragraph" w:customStyle="1" w:styleId="af9">
    <w:name w:val="小节标题"/>
    <w:basedOn w:val="32"/>
    <w:link w:val="Char9"/>
    <w:qFormat/>
    <w:pPr>
      <w:widowControl w:val="0"/>
      <w:spacing w:before="260" w:after="260" w:line="360" w:lineRule="auto"/>
      <w:jc w:val="both"/>
    </w:pPr>
    <w:rPr>
      <w:rFonts w:ascii="黑体" w:eastAsia="黑体" w:hAnsi="黑体"/>
      <w:b w:val="0"/>
      <w:sz w:val="24"/>
      <w:szCs w:val="32"/>
    </w:rPr>
  </w:style>
  <w:style w:type="paragraph" w:customStyle="1" w:styleId="17">
    <w:name w:val="样式1"/>
    <w:basedOn w:val="a0"/>
    <w:link w:val="1Char0"/>
    <w:qFormat/>
    <w:pPr>
      <w:widowControl w:val="0"/>
      <w:spacing w:after="0" w:line="360" w:lineRule="auto"/>
      <w:ind w:firstLineChars="200" w:firstLine="480"/>
      <w:jc w:val="both"/>
    </w:pPr>
    <w:rPr>
      <w:kern w:val="2"/>
      <w:sz w:val="24"/>
      <w:szCs w:val="24"/>
      <w:lang w:val="zh-CN"/>
    </w:rPr>
  </w:style>
  <w:style w:type="character" w:customStyle="1" w:styleId="Char4">
    <w:name w:val="页眉 Char"/>
    <w:basedOn w:val="a1"/>
    <w:link w:val="ac"/>
    <w:uiPriority w:val="99"/>
    <w:rPr>
      <w:sz w:val="18"/>
      <w:szCs w:val="18"/>
    </w:rPr>
  </w:style>
  <w:style w:type="character" w:customStyle="1" w:styleId="Char3">
    <w:name w:val="页脚 Char"/>
    <w:basedOn w:val="a1"/>
    <w:link w:val="ab"/>
    <w:uiPriority w:val="99"/>
    <w:rPr>
      <w:sz w:val="18"/>
      <w:szCs w:val="18"/>
    </w:rPr>
  </w:style>
  <w:style w:type="character" w:customStyle="1" w:styleId="1Char">
    <w:name w:val="标题 1 Char"/>
    <w:basedOn w:val="a1"/>
    <w:link w:val="10"/>
    <w:uiPriority w:val="9"/>
    <w:rPr>
      <w:rFonts w:ascii="Cambria" w:eastAsia="宋体" w:hAnsi="Cambria" w:cs="黑体"/>
      <w:b/>
      <w:bCs/>
      <w:color w:val="365F90"/>
      <w:kern w:val="0"/>
      <w:sz w:val="28"/>
      <w:szCs w:val="28"/>
    </w:rPr>
  </w:style>
  <w:style w:type="character" w:customStyle="1" w:styleId="2Char">
    <w:name w:val="标题 2 Char"/>
    <w:basedOn w:val="a1"/>
    <w:link w:val="21"/>
    <w:uiPriority w:val="9"/>
    <w:rPr>
      <w:rFonts w:ascii="Cambria" w:eastAsia="宋体" w:hAnsi="Cambria" w:cs="黑体"/>
      <w:b/>
      <w:bCs/>
      <w:color w:val="4F81BD"/>
      <w:kern w:val="0"/>
      <w:sz w:val="26"/>
      <w:szCs w:val="26"/>
    </w:rPr>
  </w:style>
  <w:style w:type="character" w:customStyle="1" w:styleId="3Char">
    <w:name w:val="标题 3 Char"/>
    <w:basedOn w:val="a1"/>
    <w:link w:val="32"/>
    <w:uiPriority w:val="9"/>
    <w:rPr>
      <w:rFonts w:ascii="Cambria" w:eastAsia="宋体" w:hAnsi="Cambria" w:cs="黑体"/>
      <w:b/>
      <w:bCs/>
      <w:color w:val="4F81BD"/>
      <w:kern w:val="0"/>
      <w:sz w:val="22"/>
    </w:rPr>
  </w:style>
  <w:style w:type="character" w:customStyle="1" w:styleId="4Char">
    <w:name w:val="标题 4 Char"/>
    <w:basedOn w:val="a1"/>
    <w:link w:val="41"/>
    <w:uiPriority w:val="9"/>
    <w:rPr>
      <w:rFonts w:ascii="Cambria" w:eastAsia="宋体" w:hAnsi="Cambria" w:cs="黑体"/>
      <w:b/>
      <w:bCs/>
      <w:i/>
      <w:iCs/>
      <w:color w:val="4F81BD"/>
      <w:kern w:val="0"/>
      <w:sz w:val="22"/>
    </w:rPr>
  </w:style>
  <w:style w:type="character" w:customStyle="1" w:styleId="5Char">
    <w:name w:val="标题 5 Char"/>
    <w:basedOn w:val="a1"/>
    <w:link w:val="51"/>
    <w:uiPriority w:val="9"/>
    <w:rPr>
      <w:rFonts w:ascii="Cambria" w:eastAsia="宋体" w:hAnsi="Cambria" w:cs="黑体"/>
      <w:color w:val="233E5F"/>
      <w:kern w:val="0"/>
      <w:sz w:val="22"/>
    </w:rPr>
  </w:style>
  <w:style w:type="character" w:customStyle="1" w:styleId="6Char">
    <w:name w:val="标题 6 Char"/>
    <w:basedOn w:val="a1"/>
    <w:link w:val="6"/>
    <w:uiPriority w:val="9"/>
    <w:rPr>
      <w:rFonts w:ascii="Cambria" w:eastAsia="宋体" w:hAnsi="Cambria" w:cs="黑体"/>
      <w:i/>
      <w:iCs/>
      <w:color w:val="233E5F"/>
      <w:kern w:val="0"/>
      <w:sz w:val="22"/>
    </w:rPr>
  </w:style>
  <w:style w:type="character" w:customStyle="1" w:styleId="7Char">
    <w:name w:val="标题 7 Char"/>
    <w:basedOn w:val="a1"/>
    <w:link w:val="7"/>
    <w:uiPriority w:val="9"/>
    <w:rPr>
      <w:rFonts w:ascii="Cambria" w:eastAsia="宋体" w:hAnsi="Cambria" w:cs="黑体"/>
      <w:i/>
      <w:iCs/>
      <w:color w:val="3F3F3F"/>
      <w:kern w:val="0"/>
      <w:sz w:val="22"/>
    </w:rPr>
  </w:style>
  <w:style w:type="character" w:customStyle="1" w:styleId="8Char">
    <w:name w:val="标题 8 Char"/>
    <w:basedOn w:val="a1"/>
    <w:link w:val="8"/>
    <w:uiPriority w:val="9"/>
    <w:rPr>
      <w:rFonts w:ascii="Cambria" w:eastAsia="宋体" w:hAnsi="Cambria" w:cs="黑体"/>
      <w:color w:val="4F81BD"/>
      <w:kern w:val="0"/>
      <w:sz w:val="20"/>
      <w:szCs w:val="20"/>
    </w:rPr>
  </w:style>
  <w:style w:type="character" w:customStyle="1" w:styleId="9Char">
    <w:name w:val="标题 9 Char"/>
    <w:basedOn w:val="a1"/>
    <w:link w:val="9"/>
    <w:uiPriority w:val="9"/>
    <w:rPr>
      <w:rFonts w:ascii="Cambria" w:eastAsia="宋体" w:hAnsi="Cambria" w:cs="黑体"/>
      <w:i/>
      <w:iCs/>
      <w:color w:val="3F3F3F"/>
      <w:kern w:val="0"/>
      <w:sz w:val="20"/>
      <w:szCs w:val="20"/>
    </w:rPr>
  </w:style>
  <w:style w:type="character" w:customStyle="1" w:styleId="HTMLChar">
    <w:name w:val="HTML 预设格式 Char"/>
    <w:basedOn w:val="a1"/>
    <w:link w:val="HTML"/>
    <w:rPr>
      <w:rFonts w:ascii="Courier New" w:hAnsi="Courier New" w:cs="Courier New"/>
      <w:kern w:val="0"/>
      <w:sz w:val="20"/>
      <w:szCs w:val="20"/>
    </w:rPr>
  </w:style>
  <w:style w:type="character" w:customStyle="1" w:styleId="Char">
    <w:name w:val="文档结构图 Char"/>
    <w:basedOn w:val="a1"/>
    <w:link w:val="a7"/>
    <w:uiPriority w:val="99"/>
    <w:semiHidden/>
    <w:rPr>
      <w:kern w:val="0"/>
      <w:sz w:val="22"/>
      <w:shd w:val="clear" w:color="auto" w:fill="000080"/>
    </w:rPr>
  </w:style>
  <w:style w:type="character" w:customStyle="1" w:styleId="Char1">
    <w:name w:val="正文文本缩进 Char"/>
    <w:basedOn w:val="a1"/>
    <w:link w:val="a9"/>
    <w:rPr>
      <w:kern w:val="0"/>
    </w:rPr>
  </w:style>
  <w:style w:type="character" w:customStyle="1" w:styleId="2Char0">
    <w:name w:val="正文文本缩进 2 Char"/>
    <w:basedOn w:val="a1"/>
    <w:link w:val="22"/>
    <w:rPr>
      <w:kern w:val="0"/>
    </w:rPr>
  </w:style>
  <w:style w:type="character" w:customStyle="1" w:styleId="3Char1">
    <w:name w:val="正文文本缩进 3 Char"/>
    <w:basedOn w:val="a1"/>
    <w:link w:val="36"/>
    <w:rPr>
      <w:kern w:val="0"/>
    </w:rPr>
  </w:style>
  <w:style w:type="character" w:customStyle="1" w:styleId="Char6">
    <w:name w:val="标题 Char"/>
    <w:basedOn w:val="a1"/>
    <w:link w:val="af"/>
    <w:uiPriority w:val="10"/>
    <w:rPr>
      <w:rFonts w:ascii="Cambria" w:eastAsia="宋体" w:hAnsi="Cambria" w:cs="黑体"/>
      <w:color w:val="16365C"/>
      <w:spacing w:val="5"/>
      <w:kern w:val="28"/>
      <w:sz w:val="52"/>
      <w:szCs w:val="52"/>
    </w:rPr>
  </w:style>
  <w:style w:type="character" w:customStyle="1" w:styleId="Char0">
    <w:name w:val="正文文本 Char"/>
    <w:basedOn w:val="a1"/>
    <w:link w:val="a8"/>
    <w:rPr>
      <w:rFonts w:ascii="Arial Narrow" w:hAnsi="Arial Narrow"/>
      <w:color w:val="080808"/>
      <w:kern w:val="0"/>
      <w:sz w:val="22"/>
      <w:szCs w:val="28"/>
    </w:rPr>
  </w:style>
  <w:style w:type="character" w:customStyle="1" w:styleId="txt">
    <w:name w:val="txt"/>
    <w:basedOn w:val="a1"/>
  </w:style>
  <w:style w:type="character" w:customStyle="1" w:styleId="new2">
    <w:name w:val="new2"/>
    <w:rPr>
      <w:sz w:val="18"/>
      <w:szCs w:val="18"/>
    </w:rPr>
  </w:style>
  <w:style w:type="character" w:customStyle="1" w:styleId="font2">
    <w:name w:val="font2"/>
    <w:rPr>
      <w:color w:val="000000"/>
      <w:sz w:val="18"/>
      <w:szCs w:val="18"/>
    </w:rPr>
  </w:style>
  <w:style w:type="character" w:customStyle="1" w:styleId="titlefont1">
    <w:name w:val="titlefont1"/>
    <w:rPr>
      <w:color w:val="CC0000"/>
      <w:sz w:val="21"/>
      <w:szCs w:val="21"/>
    </w:rPr>
  </w:style>
  <w:style w:type="character" w:customStyle="1" w:styleId="w21">
    <w:name w:val="w21"/>
    <w:rPr>
      <w:rFonts w:hint="default"/>
      <w:sz w:val="22"/>
      <w:szCs w:val="22"/>
    </w:rPr>
  </w:style>
  <w:style w:type="character" w:customStyle="1" w:styleId="gray1">
    <w:name w:val="gray1"/>
    <w:rPr>
      <w:color w:val="7B7B7B"/>
    </w:rPr>
  </w:style>
  <w:style w:type="character" w:customStyle="1" w:styleId="font101">
    <w:name w:val="font101"/>
    <w:rPr>
      <w:sz w:val="21"/>
      <w:szCs w:val="21"/>
    </w:rPr>
  </w:style>
  <w:style w:type="character" w:customStyle="1" w:styleId="f141">
    <w:name w:val="f141"/>
    <w:rPr>
      <w:sz w:val="17"/>
      <w:szCs w:val="17"/>
    </w:rPr>
  </w:style>
  <w:style w:type="character" w:customStyle="1" w:styleId="myp112">
    <w:name w:val="myp112"/>
    <w:rPr>
      <w:rFonts w:ascii="ˎ̥" w:hAnsi="ˎ̥" w:hint="default"/>
      <w:color w:val="000000"/>
      <w:sz w:val="22"/>
      <w:szCs w:val="22"/>
      <w:u w:val="none"/>
    </w:rPr>
  </w:style>
  <w:style w:type="character" w:customStyle="1" w:styleId="content1">
    <w:name w:val="content1"/>
    <w:rPr>
      <w:sz w:val="18"/>
      <w:szCs w:val="18"/>
    </w:rPr>
  </w:style>
  <w:style w:type="character" w:customStyle="1" w:styleId="Char2">
    <w:name w:val="批注框文本 Char"/>
    <w:basedOn w:val="a1"/>
    <w:link w:val="aa"/>
    <w:uiPriority w:val="99"/>
    <w:semiHidden/>
    <w:rPr>
      <w:kern w:val="0"/>
      <w:sz w:val="18"/>
      <w:szCs w:val="18"/>
    </w:rPr>
  </w:style>
  <w:style w:type="character" w:customStyle="1" w:styleId="top111">
    <w:name w:val="top111"/>
    <w:rPr>
      <w:color w:val="000000"/>
      <w:sz w:val="17"/>
      <w:szCs w:val="17"/>
    </w:rPr>
  </w:style>
  <w:style w:type="character" w:customStyle="1" w:styleId="3Char0">
    <w:name w:val="正文文本 3 Char"/>
    <w:basedOn w:val="a1"/>
    <w:link w:val="34"/>
    <w:rPr>
      <w:color w:val="000000"/>
      <w:kern w:val="0"/>
      <w:szCs w:val="20"/>
    </w:rPr>
  </w:style>
  <w:style w:type="character" w:customStyle="1" w:styleId="Char5">
    <w:name w:val="副标题 Char"/>
    <w:basedOn w:val="a1"/>
    <w:link w:val="ae"/>
    <w:uiPriority w:val="11"/>
    <w:rPr>
      <w:rFonts w:ascii="Cambria" w:eastAsia="宋体" w:hAnsi="Cambria" w:cs="黑体"/>
      <w:i/>
      <w:iCs/>
      <w:color w:val="4F81BD"/>
      <w:spacing w:val="15"/>
      <w:kern w:val="0"/>
      <w:sz w:val="24"/>
      <w:szCs w:val="24"/>
    </w:rPr>
  </w:style>
  <w:style w:type="character" w:customStyle="1" w:styleId="Char7">
    <w:name w:val="引用 Char"/>
    <w:basedOn w:val="a1"/>
    <w:link w:val="15"/>
    <w:uiPriority w:val="29"/>
    <w:rPr>
      <w:i/>
      <w:iCs/>
      <w:color w:val="000000"/>
      <w:kern w:val="0"/>
      <w:sz w:val="22"/>
    </w:rPr>
  </w:style>
  <w:style w:type="character" w:customStyle="1" w:styleId="Char8">
    <w:name w:val="明显引用 Char"/>
    <w:basedOn w:val="a1"/>
    <w:link w:val="16"/>
    <w:uiPriority w:val="30"/>
    <w:rPr>
      <w:b/>
      <w:bCs/>
      <w:i/>
      <w:iCs/>
      <w:color w:val="4F81BD"/>
      <w:kern w:val="0"/>
      <w:sz w:val="22"/>
    </w:rPr>
  </w:style>
  <w:style w:type="character" w:customStyle="1" w:styleId="18">
    <w:name w:val="不明显强调1"/>
    <w:basedOn w:val="a1"/>
    <w:uiPriority w:val="19"/>
    <w:qFormat/>
    <w:rPr>
      <w:i/>
      <w:iCs/>
      <w:color w:val="7F7F7F"/>
    </w:rPr>
  </w:style>
  <w:style w:type="character" w:customStyle="1" w:styleId="19">
    <w:name w:val="明显强调1"/>
    <w:basedOn w:val="a1"/>
    <w:uiPriority w:val="21"/>
    <w:qFormat/>
    <w:rPr>
      <w:b/>
      <w:bCs/>
      <w:i/>
      <w:iCs/>
      <w:color w:val="4F81BD"/>
    </w:rPr>
  </w:style>
  <w:style w:type="character" w:customStyle="1" w:styleId="1a">
    <w:name w:val="不明显参考1"/>
    <w:basedOn w:val="a1"/>
    <w:uiPriority w:val="31"/>
    <w:qFormat/>
    <w:rPr>
      <w:smallCaps/>
      <w:color w:val="C0504D"/>
      <w:u w:val="single"/>
    </w:rPr>
  </w:style>
  <w:style w:type="character" w:customStyle="1" w:styleId="1b">
    <w:name w:val="明显参考1"/>
    <w:basedOn w:val="a1"/>
    <w:uiPriority w:val="32"/>
    <w:qFormat/>
    <w:rPr>
      <w:b/>
      <w:bCs/>
      <w:smallCaps/>
      <w:color w:val="C0504D"/>
      <w:spacing w:val="5"/>
      <w:u w:val="single"/>
    </w:rPr>
  </w:style>
  <w:style w:type="character" w:customStyle="1" w:styleId="1c">
    <w:name w:val="书籍标题1"/>
    <w:basedOn w:val="a1"/>
    <w:uiPriority w:val="33"/>
    <w:qFormat/>
    <w:rPr>
      <w:b/>
      <w:bCs/>
      <w:smallCaps/>
      <w:spacing w:val="5"/>
    </w:rPr>
  </w:style>
  <w:style w:type="character" w:customStyle="1" w:styleId="Char9">
    <w:name w:val="小节标题 Char"/>
    <w:basedOn w:val="2Char"/>
    <w:link w:val="af9"/>
    <w:rPr>
      <w:rFonts w:ascii="黑体" w:eastAsia="黑体" w:hAnsi="黑体" w:cs="黑体"/>
      <w:b w:val="0"/>
      <w:bCs/>
      <w:color w:val="4F81BD"/>
      <w:kern w:val="0"/>
      <w:sz w:val="24"/>
      <w:szCs w:val="32"/>
    </w:rPr>
  </w:style>
  <w:style w:type="character" w:customStyle="1" w:styleId="1Char0">
    <w:name w:val="样式1 Char"/>
    <w:link w:val="17"/>
    <w:rPr>
      <w:sz w:val="24"/>
      <w:szCs w:val="24"/>
      <w:lang w:val="zh-CN"/>
    </w:rPr>
  </w:style>
  <w:style w:type="table" w:customStyle="1" w:styleId="310">
    <w:name w:val="无格式表格 31"/>
    <w:basedOn w:val="a2"/>
    <w:uiPriority w:val="43"/>
    <w:pPr>
      <w:spacing w:after="200" w:line="276" w:lineRule="auto"/>
    </w:pPr>
    <w:tblPr/>
    <w:tblStylePr w:type="firstRow">
      <w:rPr>
        <w:b/>
        <w:bCs/>
        <w:caps/>
      </w:rPr>
      <w:tblPr/>
      <w:tcPr>
        <w:tcBorders>
          <w:top w:val="nil"/>
          <w:left w:val="nil"/>
          <w:bottom w:val="single" w:sz="4" w:space="0" w:color="7F7F7F"/>
          <w:right w:val="nil"/>
          <w:insideH w:val="nil"/>
          <w:insideV w:val="nil"/>
          <w:tl2br w:val="nil"/>
          <w:tr2bl w:val="nil"/>
        </w:tcBorders>
      </w:tcPr>
    </w:tblStylePr>
    <w:tblStylePr w:type="lastRow">
      <w:rPr>
        <w:b/>
        <w:bCs/>
        <w:caps/>
      </w:rPr>
      <w:tblPr/>
      <w:tcPr>
        <w:tcBorders>
          <w:top w:val="nil"/>
          <w:left w:val="nil"/>
          <w:bottom w:val="nil"/>
          <w:right w:val="nil"/>
          <w:insideH w:val="nil"/>
          <w:insideV w:val="nil"/>
          <w:tl2br w:val="nil"/>
          <w:tr2bl w:val="nil"/>
        </w:tcBorders>
      </w:tcPr>
    </w:tblStylePr>
    <w:tblStylePr w:type="firstCol">
      <w:rPr>
        <w:b/>
        <w:bCs/>
        <w:caps/>
      </w:rPr>
      <w:tblPr/>
      <w:tcPr>
        <w:tcBorders>
          <w:top w:val="nil"/>
          <w:left w:val="nil"/>
          <w:bottom w:val="nil"/>
          <w:right w:val="single" w:sz="4" w:space="0" w:color="7F7F7F"/>
          <w:insideH w:val="nil"/>
          <w:insideV w:val="nil"/>
          <w:tl2br w:val="nil"/>
          <w:tr2bl w:val="nil"/>
        </w:tcBorders>
      </w:tcPr>
    </w:tblStylePr>
    <w:tblStylePr w:type="lastCol">
      <w:rPr>
        <w:b/>
        <w:bCs/>
        <w:caps/>
      </w:rPr>
      <w:tblPr/>
      <w:tcPr>
        <w:tcBorders>
          <w:top w:val="nil"/>
          <w:left w:val="nil"/>
          <w:bottom w:val="nil"/>
          <w:right w:val="nil"/>
          <w:insideH w:val="nil"/>
          <w:insideV w:val="nil"/>
          <w:tl2br w:val="nil"/>
          <w:tr2bl w:val="nil"/>
        </w:tcBorders>
      </w:tcPr>
    </w:tblStylePr>
    <w:tblStylePr w:type="band1Vert">
      <w:tblPr/>
      <w:tcPr>
        <w:shd w:val="clear" w:color="auto" w:fill="F2F2F2"/>
      </w:tcPr>
    </w:tblStylePr>
    <w:tblStylePr w:type="band1Horz">
      <w:tblPr/>
      <w:tcPr>
        <w:shd w:val="clear" w:color="auto" w:fill="F2F2F2"/>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style>
  <w:style w:type="table" w:customStyle="1" w:styleId="1d">
    <w:name w:val="网格型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
    <w:basedOn w:val="a2"/>
    <w:uiPriority w:val="59"/>
    <w:rPr>
      <w:rFonts w:ascii="Cambria" w:hAnsi="Cambria"/>
      <w:sz w:val="22"/>
      <w:lang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0">
    <w:name w:val="网格型21"/>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
    <w:name w:val="网格型3"/>
    <w:basedOn w:val="a2"/>
    <w:uiPriority w:val="5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网格型4"/>
    <w:basedOn w:val="a2"/>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10.125.109.23/DFood/login?name=&#8221;xxx&#8221;&amp;passwd=&#8221;xxx&#822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Info spid="_x0000_s4100"/>
    <customShpInfo spid="_x0000_s410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98786B-BBB5-431D-98B0-AA6CCC854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19</Pages>
  <Words>1202</Words>
  <Characters>6852</Characters>
  <Application>Microsoft Office Word</Application>
  <DocSecurity>0</DocSecurity>
  <Lines>57</Lines>
  <Paragraphs>16</Paragraphs>
  <ScaleCrop>false</ScaleCrop>
  <Company>Microsoft</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dc:title>
  <dc:creator>Microsoft</dc:creator>
  <cp:lastModifiedBy>ALanP</cp:lastModifiedBy>
  <cp:revision>202</cp:revision>
  <dcterms:created xsi:type="dcterms:W3CDTF">2015-11-09T04:57:00Z</dcterms:created>
  <dcterms:modified xsi:type="dcterms:W3CDTF">2016-04-12T13:44:00Z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