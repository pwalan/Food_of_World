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58"/>
        <w:tblpPr w:leftFromText="180" w:rightFromText="180" w:vertAnchor="text" w:horzAnchor="margin" w:tblpXSpec="left" w:tblpY="-231"/>
        <w:tblOverlap w:val="never"/>
        <w:tblW w:w="34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35"/>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35" w:type="dxa"/>
            <w:vAlign w:val="top"/>
          </w:tcPr>
          <w:p>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vAlign w:val="top"/>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1" w:hRule="atLeast"/>
        </w:trPr>
        <w:tc>
          <w:tcPr>
            <w:tcW w:w="1435" w:type="dxa"/>
            <w:vAlign w:val="top"/>
          </w:tcPr>
          <w:p>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vAlign w:val="top"/>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35" w:type="dxa"/>
            <w:vAlign w:val="top"/>
          </w:tcPr>
          <w:p>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vAlign w:val="top"/>
          </w:tcPr>
          <w:p>
            <w:pPr>
              <w:spacing w:after="0"/>
              <w:rPr>
                <w:rFonts w:ascii="Times New Roman" w:hAnsi="Times New Roman" w:cs="Times New Roman"/>
                <w:b/>
                <w:sz w:val="21"/>
              </w:rPr>
            </w:pPr>
          </w:p>
        </w:tc>
      </w:tr>
    </w:tbl>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sz w:val="24"/>
        </w:rPr>
      </w:pPr>
    </w:p>
    <w:p>
      <w:pPr>
        <w:spacing w:after="0"/>
        <w:jc w:val="center"/>
        <w:rPr>
          <w:rFonts w:ascii="Times New Roman" w:hAnsi="Times New Roman" w:eastAsia="黑体" w:cs="Times New Roman"/>
          <w:b/>
          <w:sz w:val="56"/>
          <w:szCs w:val="52"/>
        </w:rPr>
      </w:pPr>
      <w:r>
        <w:rPr>
          <w:rFonts w:ascii="Times New Roman" w:hAnsi="Times New Roman" w:eastAsia="黑体" w:cs="Times New Roman"/>
          <w:b/>
          <w:sz w:val="56"/>
          <w:szCs w:val="52"/>
        </w:rPr>
        <w:t>“</w:t>
      </w:r>
      <w:r>
        <w:rPr>
          <w:rFonts w:hint="eastAsia" w:ascii="Times New Roman" w:hAnsi="Times New Roman" w:eastAsia="黑体" w:cs="Times New Roman"/>
          <w:b/>
          <w:sz w:val="56"/>
          <w:szCs w:val="52"/>
        </w:rPr>
        <w:t>美食天下</w:t>
      </w:r>
      <w:r>
        <w:rPr>
          <w:rFonts w:ascii="Times New Roman" w:hAnsi="Times New Roman" w:eastAsia="黑体" w:cs="Times New Roman"/>
          <w:b/>
          <w:sz w:val="56"/>
          <w:szCs w:val="52"/>
        </w:rPr>
        <w:t>”需求规格</w:t>
      </w: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jc w:val="center"/>
        <w:rPr>
          <w:rFonts w:ascii="Times New Roman" w:hAnsi="Times New Roman" w:cs="Times New Roman"/>
          <w:b/>
          <w:bCs/>
        </w:rPr>
      </w:pPr>
    </w:p>
    <w:p>
      <w:pPr>
        <w:spacing w:after="0"/>
        <w:jc w:val="center"/>
        <w:rPr>
          <w:rFonts w:ascii="Times New Roman" w:hAnsi="Times New Roman" w:eastAsia="黑体" w:cs="Times New Roman"/>
          <w:b/>
          <w:bCs/>
          <w:sz w:val="40"/>
          <w:szCs w:val="32"/>
        </w:rPr>
      </w:pPr>
    </w:p>
    <w:p>
      <w:pPr>
        <w:spacing w:after="0"/>
        <w:jc w:val="center"/>
        <w:rPr>
          <w:rFonts w:ascii="Times New Roman" w:hAnsi="Times New Roman" w:eastAsia="黑体" w:cs="Times New Roman"/>
          <w:b/>
          <w:bCs/>
          <w:sz w:val="40"/>
          <w:szCs w:val="32"/>
        </w:rPr>
      </w:pPr>
      <w:r>
        <w:rPr>
          <w:rFonts w:ascii="Times New Roman" w:hAnsi="Times New Roman" w:eastAsia="黑体" w:cs="Times New Roman"/>
          <w:b/>
          <w:bCs/>
          <w:sz w:val="40"/>
          <w:szCs w:val="32"/>
        </w:rPr>
        <w:t>V</w:t>
      </w:r>
      <w:r>
        <w:rPr>
          <w:rFonts w:hint="eastAsia" w:ascii="Times New Roman" w:hAnsi="Times New Roman" w:eastAsia="黑体" w:cs="Times New Roman"/>
          <w:b/>
          <w:sz w:val="40"/>
          <w:szCs w:val="32"/>
        </w:rPr>
        <w:t>1.2</w:t>
      </w:r>
    </w:p>
    <w:p>
      <w:pPr>
        <w:spacing w:after="0"/>
        <w:rPr>
          <w:rFonts w:ascii="Times New Roman" w:hAnsi="Times New Roman" w:eastAsia="黑体" w:cs="Times New Roman"/>
          <w:sz w:val="40"/>
          <w:szCs w:val="32"/>
        </w:rPr>
      </w:pPr>
    </w:p>
    <w:p>
      <w:pPr>
        <w:spacing w:after="0"/>
        <w:jc w:val="center"/>
        <w:rPr>
          <w:rFonts w:ascii="Times New Roman" w:hAnsi="Times New Roman" w:eastAsia="黑体" w:cs="Times New Roman"/>
          <w:b/>
          <w:sz w:val="40"/>
          <w:szCs w:val="32"/>
        </w:rPr>
      </w:pPr>
    </w:p>
    <w:p>
      <w:pPr>
        <w:spacing w:after="0"/>
        <w:jc w:val="center"/>
        <w:rPr>
          <w:rFonts w:ascii="Times New Roman" w:hAnsi="Times New Roman" w:eastAsia="黑体" w:cs="Times New Roman"/>
          <w:b/>
          <w:sz w:val="40"/>
          <w:szCs w:val="32"/>
        </w:rPr>
      </w:pPr>
    </w:p>
    <w:p>
      <w:pPr>
        <w:spacing w:after="0"/>
        <w:jc w:val="center"/>
        <w:rPr>
          <w:rFonts w:ascii="Times New Roman" w:hAnsi="Times New Roman" w:eastAsia="黑体" w:cs="Times New Roman"/>
          <w:b/>
          <w:sz w:val="40"/>
          <w:szCs w:val="32"/>
        </w:rPr>
      </w:pPr>
      <w:r>
        <w:rPr>
          <w:rFonts w:ascii="Times New Roman" w:hAnsi="Times New Roman" w:eastAsia="黑体" w:cs="Times New Roman"/>
          <w:b/>
          <w:sz w:val="40"/>
          <w:szCs w:val="32"/>
        </w:rPr>
        <w:t>北京邮电大学</w:t>
      </w: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sz w:val="32"/>
        </w:rPr>
      </w:pPr>
    </w:p>
    <w:p>
      <w:pPr>
        <w:spacing w:after="0"/>
        <w:jc w:val="center"/>
        <w:rPr>
          <w:rFonts w:ascii="Times New Roman" w:hAnsi="Times New Roman" w:cs="Times New Roman"/>
          <w:sz w:val="32"/>
        </w:rPr>
      </w:pPr>
    </w:p>
    <w:p>
      <w:pPr>
        <w:spacing w:after="0"/>
        <w:jc w:val="center"/>
        <w:rPr>
          <w:rFonts w:ascii="Times New Roman" w:hAnsi="Times New Roman" w:cs="Times New Roman"/>
          <w:b/>
          <w:sz w:val="28"/>
        </w:rPr>
      </w:pPr>
      <w:r>
        <w:rPr>
          <w:rFonts w:ascii="Times New Roman" w:hAnsi="Times New Roman" w:cs="Times New Roman"/>
          <w:sz w:val="32"/>
        </w:rPr>
        <w:t>评审日期： 201</w:t>
      </w:r>
      <w:r>
        <w:rPr>
          <w:rFonts w:hint="eastAsia" w:ascii="Times New Roman" w:hAnsi="Times New Roman" w:cs="Times New Roman"/>
          <w:sz w:val="32"/>
        </w:rPr>
        <w:t>6</w:t>
      </w:r>
      <w:r>
        <w:rPr>
          <w:rFonts w:ascii="Times New Roman" w:hAnsi="Times New Roman" w:cs="Times New Roman"/>
          <w:sz w:val="32"/>
        </w:rPr>
        <w:t>年</w:t>
      </w:r>
      <w:r>
        <w:rPr>
          <w:rFonts w:hint="eastAsia" w:ascii="Times New Roman" w:hAnsi="Times New Roman" w:cs="Times New Roman"/>
          <w:sz w:val="32"/>
        </w:rPr>
        <w:t>4</w:t>
      </w:r>
      <w:r>
        <w:rPr>
          <w:rFonts w:ascii="Times New Roman" w:hAnsi="Times New Roman" w:cs="Times New Roman"/>
          <w:sz w:val="32"/>
        </w:rPr>
        <w:t>月</w:t>
      </w:r>
      <w:r>
        <w:rPr>
          <w:rFonts w:hint="eastAsia" w:ascii="Times New Roman" w:hAnsi="Times New Roman" w:cs="Times New Roman"/>
          <w:sz w:val="32"/>
        </w:rPr>
        <w:t>7</w:t>
      </w:r>
      <w:r>
        <w:rPr>
          <w:rFonts w:ascii="Times New Roman" w:hAnsi="Times New Roman" w:cs="Times New Roman"/>
          <w:sz w:val="32"/>
        </w:rPr>
        <w:t>日</w:t>
      </w:r>
    </w:p>
    <w:p>
      <w:pPr>
        <w:spacing w:after="0"/>
        <w:rPr>
          <w:rFonts w:ascii="Times New Roman" w:hAnsi="Times New Roman" w:cs="Times New Roman"/>
        </w:rPr>
        <w:sectPr>
          <w:headerReference r:id="rId5" w:type="first"/>
          <w:footerReference r:id="rId8" w:type="first"/>
          <w:headerReference r:id="rId4" w:type="default"/>
          <w:footerReference r:id="rId6" w:type="default"/>
          <w:footerReference r:id="rId7" w:type="even"/>
          <w:pgSz w:w="11907" w:h="16840"/>
          <w:pgMar w:top="1440" w:right="1985" w:bottom="1440" w:left="1418" w:header="720" w:footer="720" w:gutter="0"/>
          <w:paperSrc w:first="1" w:other="1"/>
          <w:cols w:space="720" w:num="1"/>
          <w:titlePg/>
          <w:docGrid w:linePitch="326" w:charSpace="0"/>
        </w:sectPr>
      </w:pPr>
    </w:p>
    <w:p>
      <w:pPr>
        <w:pStyle w:val="38"/>
        <w:spacing w:before="240"/>
        <w:rPr>
          <w:rFonts w:ascii="Times New Roman" w:hAnsi="Times New Roman" w:cs="Times New Roman"/>
          <w:b w:val="0"/>
          <w:sz w:val="52"/>
          <w:szCs w:val="48"/>
        </w:rPr>
      </w:pPr>
      <w:r>
        <w:rPr>
          <w:rFonts w:ascii="Times New Roman" w:hAnsi="Times New Roman" w:cs="Times New Roman"/>
          <w:sz w:val="52"/>
          <w:szCs w:val="48"/>
        </w:rPr>
        <w:t>目录</w:t>
      </w:r>
    </w:p>
    <w:p>
      <w:pPr>
        <w:spacing w:after="0" w:line="360" w:lineRule="auto"/>
        <w:rPr>
          <w:rFonts w:ascii="Times New Roman" w:hAnsi="Times New Roman" w:cs="Times New Roman"/>
          <w:b/>
          <w:sz w:val="24"/>
          <w:szCs w:val="24"/>
        </w:rPr>
      </w:pPr>
    </w:p>
    <w:p>
      <w:pPr>
        <w:pStyle w:val="38"/>
        <w:tabs>
          <w:tab w:val="right" w:leader="dot" w:pos="8296"/>
        </w:tabs>
        <w:rPr>
          <w:rFonts w:eastAsia="宋体" w:cs="黑体"/>
          <w:b w:val="0"/>
          <w:bCs w:val="0"/>
          <w:caps w:val="0"/>
          <w:kern w:val="2"/>
          <w:sz w:val="21"/>
          <w:szCs w:val="22"/>
        </w:rPr>
      </w:pPr>
      <w:r>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TOC \o "1-3" \h \z \u </w:instrText>
      </w:r>
      <w:r>
        <w:rPr>
          <w:rFonts w:ascii="Times New Roman" w:hAnsi="Times New Roman" w:cs="Times New Roman"/>
          <w:b w:val="0"/>
          <w:sz w:val="24"/>
          <w:szCs w:val="24"/>
        </w:rPr>
        <w:fldChar w:fldCharType="separate"/>
      </w:r>
      <w:r>
        <w:fldChar w:fldCharType="begin"/>
      </w:r>
      <w:r>
        <w:instrText xml:space="preserve">HYPERLINK  \l "_Toc447980013" </w:instrText>
      </w:r>
      <w:r>
        <w:fldChar w:fldCharType="separate"/>
      </w:r>
      <w:r>
        <w:rPr>
          <w:rStyle w:val="56"/>
          <w:rFonts w:ascii="Times New Roman" w:hAnsi="Times New Roman" w:eastAsia="黑体" w:cs="Times New Roman"/>
        </w:rPr>
        <w:t>1</w:t>
      </w:r>
      <w:r>
        <w:rPr>
          <w:rStyle w:val="56"/>
          <w:rFonts w:hint="eastAsia" w:ascii="Times New Roman" w:hAnsi="Times New Roman" w:eastAsia="黑体" w:cs="Times New Roman"/>
        </w:rPr>
        <w:t>．导言</w:t>
      </w:r>
      <w:r>
        <w:tab/>
      </w:r>
      <w:r>
        <w:fldChar w:fldCharType="begin"/>
      </w:r>
      <w:r>
        <w:instrText xml:space="preserve"> PAGEREF _Toc447980013 \h </w:instrText>
      </w:r>
      <w:r>
        <w:fldChar w:fldCharType="separate"/>
      </w:r>
      <w:r>
        <w:t>1</w:t>
      </w:r>
      <w:r>
        <w:fldChar w:fldCharType="end"/>
      </w:r>
      <w:r>
        <w:fldChar w:fldCharType="end"/>
      </w:r>
    </w:p>
    <w:p>
      <w:pPr>
        <w:pStyle w:val="45"/>
        <w:tabs>
          <w:tab w:val="right" w:leader="dot" w:pos="8296"/>
        </w:tabs>
        <w:rPr>
          <w:rFonts w:eastAsia="宋体" w:cs="黑体"/>
          <w:smallCaps w:val="0"/>
          <w:kern w:val="2"/>
          <w:sz w:val="21"/>
          <w:szCs w:val="22"/>
        </w:rPr>
      </w:pPr>
      <w:r>
        <w:fldChar w:fldCharType="begin"/>
      </w:r>
      <w:r>
        <w:instrText xml:space="preserve">HYPERLINK  \l "_Toc447980014" </w:instrText>
      </w:r>
      <w:r>
        <w:fldChar w:fldCharType="separate"/>
      </w:r>
      <w:r>
        <w:rPr>
          <w:rStyle w:val="56"/>
          <w:rFonts w:ascii="Times New Roman" w:hAnsi="Times New Roman" w:eastAsia="黑体" w:cs="Times New Roman"/>
        </w:rPr>
        <w:t xml:space="preserve">1.1 </w:t>
      </w:r>
      <w:r>
        <w:rPr>
          <w:rStyle w:val="56"/>
          <w:rFonts w:hint="eastAsia" w:ascii="Times New Roman" w:hAnsi="Times New Roman" w:eastAsia="黑体" w:cs="Times New Roman"/>
        </w:rPr>
        <w:t>编写目的</w:t>
      </w:r>
      <w:r>
        <w:tab/>
      </w:r>
      <w:r>
        <w:fldChar w:fldCharType="begin"/>
      </w:r>
      <w:r>
        <w:instrText xml:space="preserve"> PAGEREF _Toc447980014 \h </w:instrText>
      </w:r>
      <w:r>
        <w:fldChar w:fldCharType="separate"/>
      </w:r>
      <w:r>
        <w:t>1</w:t>
      </w:r>
      <w:r>
        <w:fldChar w:fldCharType="end"/>
      </w:r>
      <w:r>
        <w:fldChar w:fldCharType="end"/>
      </w:r>
    </w:p>
    <w:p>
      <w:pPr>
        <w:pStyle w:val="45"/>
        <w:tabs>
          <w:tab w:val="right" w:leader="dot" w:pos="8296"/>
        </w:tabs>
        <w:rPr>
          <w:rFonts w:eastAsia="宋体" w:cs="黑体"/>
          <w:smallCaps w:val="0"/>
          <w:kern w:val="2"/>
          <w:sz w:val="21"/>
          <w:szCs w:val="22"/>
        </w:rPr>
      </w:pPr>
      <w:r>
        <w:fldChar w:fldCharType="begin"/>
      </w:r>
      <w:r>
        <w:instrText xml:space="preserve">HYPERLINK  \l "_Toc447980015" </w:instrText>
      </w:r>
      <w:r>
        <w:fldChar w:fldCharType="separate"/>
      </w:r>
      <w:r>
        <w:rPr>
          <w:rStyle w:val="56"/>
          <w:rFonts w:ascii="Times New Roman" w:hAnsi="Times New Roman" w:eastAsia="黑体" w:cs="Times New Roman"/>
        </w:rPr>
        <w:t xml:space="preserve">1.2 </w:t>
      </w:r>
      <w:r>
        <w:rPr>
          <w:rStyle w:val="56"/>
          <w:rFonts w:hint="eastAsia" w:ascii="Times New Roman" w:hAnsi="Times New Roman" w:eastAsia="黑体" w:cs="Times New Roman"/>
        </w:rPr>
        <w:t>项目范围</w:t>
      </w:r>
      <w:r>
        <w:tab/>
      </w:r>
      <w:r>
        <w:fldChar w:fldCharType="begin"/>
      </w:r>
      <w:r>
        <w:instrText xml:space="preserve"> PAGEREF _Toc447980015 \h </w:instrText>
      </w:r>
      <w:r>
        <w:fldChar w:fldCharType="separate"/>
      </w:r>
      <w:r>
        <w:t>1</w:t>
      </w:r>
      <w:r>
        <w:fldChar w:fldCharType="end"/>
      </w:r>
      <w:r>
        <w:fldChar w:fldCharType="end"/>
      </w:r>
    </w:p>
    <w:p>
      <w:pPr>
        <w:pStyle w:val="45"/>
        <w:tabs>
          <w:tab w:val="right" w:leader="dot" w:pos="8296"/>
        </w:tabs>
        <w:rPr>
          <w:rFonts w:eastAsia="宋体" w:cs="黑体"/>
          <w:smallCaps w:val="0"/>
          <w:kern w:val="2"/>
          <w:sz w:val="21"/>
          <w:szCs w:val="22"/>
        </w:rPr>
      </w:pPr>
      <w:r>
        <w:fldChar w:fldCharType="begin"/>
      </w:r>
      <w:r>
        <w:instrText xml:space="preserve">HYPERLINK  \l "_Toc447980016" </w:instrText>
      </w:r>
      <w:r>
        <w:fldChar w:fldCharType="separate"/>
      </w:r>
      <w:r>
        <w:rPr>
          <w:rStyle w:val="56"/>
          <w:rFonts w:ascii="Times New Roman" w:hAnsi="Times New Roman" w:eastAsia="黑体" w:cs="Times New Roman"/>
        </w:rPr>
        <w:t xml:space="preserve">1.3 </w:t>
      </w:r>
      <w:r>
        <w:rPr>
          <w:rStyle w:val="56"/>
          <w:rFonts w:hint="eastAsia" w:ascii="Times New Roman" w:hAnsi="Times New Roman" w:eastAsia="黑体" w:cs="Times New Roman"/>
        </w:rPr>
        <w:t>引用标准</w:t>
      </w:r>
      <w:r>
        <w:tab/>
      </w:r>
      <w:r>
        <w:fldChar w:fldCharType="begin"/>
      </w:r>
      <w:r>
        <w:instrText xml:space="preserve"> PAGEREF _Toc447980016 \h </w:instrText>
      </w:r>
      <w:r>
        <w:fldChar w:fldCharType="separate"/>
      </w:r>
      <w:r>
        <w:t>1</w:t>
      </w:r>
      <w:r>
        <w:fldChar w:fldCharType="end"/>
      </w:r>
      <w:r>
        <w:fldChar w:fldCharType="end"/>
      </w:r>
    </w:p>
    <w:p>
      <w:pPr>
        <w:pStyle w:val="45"/>
        <w:tabs>
          <w:tab w:val="right" w:leader="dot" w:pos="8296"/>
        </w:tabs>
        <w:rPr>
          <w:rFonts w:eastAsia="宋体" w:cs="黑体"/>
          <w:smallCaps w:val="0"/>
          <w:kern w:val="2"/>
          <w:sz w:val="21"/>
          <w:szCs w:val="22"/>
        </w:rPr>
      </w:pPr>
      <w:r>
        <w:fldChar w:fldCharType="begin"/>
      </w:r>
      <w:r>
        <w:instrText xml:space="preserve">HYPERLINK  \l "_Toc447980017" </w:instrText>
      </w:r>
      <w:r>
        <w:fldChar w:fldCharType="separate"/>
      </w:r>
      <w:r>
        <w:rPr>
          <w:rStyle w:val="56"/>
          <w:rFonts w:ascii="Times New Roman" w:hAnsi="Times New Roman" w:eastAsia="黑体" w:cs="Times New Roman"/>
        </w:rPr>
        <w:t xml:space="preserve">1.4 </w:t>
      </w:r>
      <w:r>
        <w:rPr>
          <w:rStyle w:val="56"/>
          <w:rFonts w:hint="eastAsia" w:ascii="Times New Roman" w:hAnsi="Times New Roman" w:eastAsia="黑体" w:cs="Times New Roman"/>
        </w:rPr>
        <w:t>参考资料</w:t>
      </w:r>
      <w:r>
        <w:tab/>
      </w:r>
      <w:r>
        <w:fldChar w:fldCharType="begin"/>
      </w:r>
      <w:r>
        <w:instrText xml:space="preserve"> PAGEREF _Toc447980017 \h </w:instrText>
      </w:r>
      <w:r>
        <w:fldChar w:fldCharType="separate"/>
      </w:r>
      <w:r>
        <w:t>1</w:t>
      </w:r>
      <w:r>
        <w:fldChar w:fldCharType="end"/>
      </w:r>
      <w:r>
        <w:fldChar w:fldCharType="end"/>
      </w:r>
    </w:p>
    <w:p>
      <w:pPr>
        <w:pStyle w:val="45"/>
        <w:tabs>
          <w:tab w:val="right" w:leader="dot" w:pos="8296"/>
        </w:tabs>
        <w:rPr>
          <w:rFonts w:eastAsia="宋体" w:cs="黑体"/>
          <w:smallCaps w:val="0"/>
          <w:kern w:val="2"/>
          <w:sz w:val="21"/>
          <w:szCs w:val="22"/>
        </w:rPr>
      </w:pPr>
      <w:r>
        <w:fldChar w:fldCharType="begin"/>
      </w:r>
      <w:r>
        <w:instrText xml:space="preserve">HYPERLINK  \l "_Toc447980018" </w:instrText>
      </w:r>
      <w:r>
        <w:fldChar w:fldCharType="separate"/>
      </w:r>
      <w:r>
        <w:rPr>
          <w:rStyle w:val="56"/>
          <w:rFonts w:ascii="Times New Roman" w:hAnsi="Times New Roman" w:eastAsia="黑体" w:cs="Times New Roman"/>
        </w:rPr>
        <w:t xml:space="preserve">1.5 </w:t>
      </w:r>
      <w:r>
        <w:rPr>
          <w:rStyle w:val="56"/>
          <w:rFonts w:hint="eastAsia" w:ascii="Times New Roman" w:hAnsi="Times New Roman" w:eastAsia="黑体" w:cs="Times New Roman"/>
        </w:rPr>
        <w:t>版本更新信息</w:t>
      </w:r>
      <w:r>
        <w:tab/>
      </w:r>
      <w:r>
        <w:fldChar w:fldCharType="begin"/>
      </w:r>
      <w:r>
        <w:instrText xml:space="preserve"> PAGEREF _Toc447980018 \h </w:instrText>
      </w:r>
      <w:r>
        <w:fldChar w:fldCharType="separate"/>
      </w:r>
      <w:r>
        <w:t>1</w:t>
      </w:r>
      <w:r>
        <w:fldChar w:fldCharType="end"/>
      </w:r>
      <w:r>
        <w:fldChar w:fldCharType="end"/>
      </w:r>
    </w:p>
    <w:p>
      <w:pPr>
        <w:pStyle w:val="38"/>
        <w:tabs>
          <w:tab w:val="left" w:pos="459"/>
          <w:tab w:val="right" w:leader="dot" w:pos="8296"/>
        </w:tabs>
        <w:rPr>
          <w:rFonts w:eastAsia="宋体" w:cs="黑体"/>
          <w:b w:val="0"/>
          <w:bCs w:val="0"/>
          <w:caps w:val="0"/>
          <w:kern w:val="2"/>
          <w:sz w:val="21"/>
          <w:szCs w:val="22"/>
        </w:rPr>
      </w:pPr>
      <w:r>
        <w:fldChar w:fldCharType="begin"/>
      </w:r>
      <w:r>
        <w:instrText xml:space="preserve">HYPERLINK  \l "_Toc447980019" </w:instrText>
      </w:r>
      <w:r>
        <w:fldChar w:fldCharType="separate"/>
      </w:r>
      <w:r>
        <w:rPr>
          <w:rStyle w:val="56"/>
          <w:rFonts w:hint="eastAsia" w:ascii="Times New Roman" w:hAnsi="Times New Roman" w:eastAsia="黑体" w:cs="Times New Roman"/>
        </w:rPr>
        <w:t>2．</w:t>
      </w:r>
      <w:r>
        <w:rPr>
          <w:rFonts w:eastAsia="宋体" w:cs="黑体"/>
          <w:b w:val="0"/>
          <w:bCs w:val="0"/>
          <w:caps w:val="0"/>
          <w:kern w:val="2"/>
          <w:sz w:val="21"/>
          <w:szCs w:val="22"/>
        </w:rPr>
        <w:tab/>
      </w:r>
      <w:r>
        <w:rPr>
          <w:rStyle w:val="56"/>
          <w:rFonts w:hint="eastAsia" w:ascii="Times New Roman" w:hAnsi="Times New Roman" w:eastAsia="黑体" w:cs="Times New Roman"/>
        </w:rPr>
        <w:t>项目介绍</w:t>
      </w:r>
      <w:r>
        <w:tab/>
      </w:r>
      <w:r>
        <w:fldChar w:fldCharType="begin"/>
      </w:r>
      <w:r>
        <w:instrText xml:space="preserve"> PAGEREF _Toc447980019 \h </w:instrText>
      </w:r>
      <w:r>
        <w:fldChar w:fldCharType="separate"/>
      </w:r>
      <w:r>
        <w:t>2</w:t>
      </w:r>
      <w:r>
        <w:fldChar w:fldCharType="end"/>
      </w:r>
      <w:r>
        <w:fldChar w:fldCharType="end"/>
      </w:r>
    </w:p>
    <w:p>
      <w:pPr>
        <w:pStyle w:val="45"/>
        <w:tabs>
          <w:tab w:val="right" w:leader="dot" w:pos="8296"/>
        </w:tabs>
        <w:rPr>
          <w:rFonts w:eastAsia="宋体" w:cs="黑体"/>
          <w:smallCaps w:val="0"/>
          <w:kern w:val="2"/>
          <w:sz w:val="21"/>
          <w:szCs w:val="22"/>
        </w:rPr>
      </w:pPr>
      <w:r>
        <w:fldChar w:fldCharType="begin"/>
      </w:r>
      <w:r>
        <w:instrText xml:space="preserve">HYPERLINK  \l "_Toc447980020" </w:instrText>
      </w:r>
      <w:r>
        <w:fldChar w:fldCharType="separate"/>
      </w:r>
      <w:r>
        <w:rPr>
          <w:rStyle w:val="56"/>
          <w:rFonts w:ascii="Times New Roman" w:hAnsi="Times New Roman" w:eastAsia="黑体" w:cs="Times New Roman"/>
        </w:rPr>
        <w:t>2.1</w:t>
      </w:r>
      <w:r>
        <w:rPr>
          <w:rStyle w:val="56"/>
          <w:rFonts w:hint="eastAsia" w:ascii="Times New Roman" w:hAnsi="Times New Roman" w:eastAsia="黑体" w:cs="Times New Roman"/>
        </w:rPr>
        <w:t>项目来源</w:t>
      </w:r>
      <w:r>
        <w:tab/>
      </w:r>
      <w:r>
        <w:fldChar w:fldCharType="begin"/>
      </w:r>
      <w:r>
        <w:instrText xml:space="preserve"> PAGEREF _Toc447980020 \h </w:instrText>
      </w:r>
      <w:r>
        <w:fldChar w:fldCharType="separate"/>
      </w:r>
      <w:r>
        <w:t>2</w:t>
      </w:r>
      <w:r>
        <w:fldChar w:fldCharType="end"/>
      </w:r>
      <w:r>
        <w:fldChar w:fldCharType="end"/>
      </w:r>
    </w:p>
    <w:p>
      <w:pPr>
        <w:pStyle w:val="45"/>
        <w:tabs>
          <w:tab w:val="right" w:leader="dot" w:pos="8296"/>
        </w:tabs>
        <w:rPr>
          <w:rFonts w:eastAsia="宋体" w:cs="黑体"/>
          <w:smallCaps w:val="0"/>
          <w:kern w:val="2"/>
          <w:sz w:val="21"/>
          <w:szCs w:val="22"/>
        </w:rPr>
      </w:pPr>
      <w:r>
        <w:fldChar w:fldCharType="begin"/>
      </w:r>
      <w:r>
        <w:instrText xml:space="preserve">HYPERLINK  \l "_Toc447980021" </w:instrText>
      </w:r>
      <w:r>
        <w:fldChar w:fldCharType="separate"/>
      </w:r>
      <w:r>
        <w:rPr>
          <w:rStyle w:val="56"/>
          <w:rFonts w:ascii="Times New Roman" w:hAnsi="Times New Roman" w:eastAsia="黑体" w:cs="Times New Roman"/>
        </w:rPr>
        <w:t>2.2</w:t>
      </w:r>
      <w:r>
        <w:rPr>
          <w:rStyle w:val="56"/>
          <w:rFonts w:hint="eastAsia" w:ascii="Times New Roman" w:hAnsi="Times New Roman" w:eastAsia="黑体" w:cs="Times New Roman"/>
        </w:rPr>
        <w:t>项目背景</w:t>
      </w:r>
      <w:r>
        <w:tab/>
      </w:r>
      <w:r>
        <w:fldChar w:fldCharType="begin"/>
      </w:r>
      <w:r>
        <w:instrText xml:space="preserve"> PAGEREF _Toc447980021 \h </w:instrText>
      </w:r>
      <w:r>
        <w:fldChar w:fldCharType="separate"/>
      </w:r>
      <w:r>
        <w:t>2</w:t>
      </w:r>
      <w:r>
        <w:fldChar w:fldCharType="end"/>
      </w:r>
      <w:r>
        <w:fldChar w:fldCharType="end"/>
      </w:r>
    </w:p>
    <w:p>
      <w:pPr>
        <w:pStyle w:val="45"/>
        <w:tabs>
          <w:tab w:val="right" w:leader="dot" w:pos="8296"/>
        </w:tabs>
        <w:rPr>
          <w:rFonts w:eastAsia="宋体" w:cs="黑体"/>
          <w:smallCaps w:val="0"/>
          <w:kern w:val="2"/>
          <w:sz w:val="21"/>
          <w:szCs w:val="22"/>
        </w:rPr>
      </w:pPr>
      <w:r>
        <w:fldChar w:fldCharType="begin"/>
      </w:r>
      <w:r>
        <w:instrText xml:space="preserve">HYPERLINK  \l "_Toc447980022" </w:instrText>
      </w:r>
      <w:r>
        <w:fldChar w:fldCharType="separate"/>
      </w:r>
      <w:r>
        <w:rPr>
          <w:rStyle w:val="56"/>
          <w:rFonts w:ascii="Times New Roman" w:hAnsi="Times New Roman" w:eastAsia="黑体" w:cs="Times New Roman"/>
        </w:rPr>
        <w:t>2.3</w:t>
      </w:r>
      <w:r>
        <w:rPr>
          <w:rStyle w:val="56"/>
          <w:rFonts w:hint="eastAsia" w:ascii="Times New Roman" w:hAnsi="Times New Roman" w:eastAsia="黑体" w:cs="Times New Roman"/>
        </w:rPr>
        <w:t>项目目标</w:t>
      </w:r>
      <w:r>
        <w:tab/>
      </w:r>
      <w:r>
        <w:fldChar w:fldCharType="begin"/>
      </w:r>
      <w:r>
        <w:instrText xml:space="preserve"> PAGEREF _Toc447980022 \h </w:instrText>
      </w:r>
      <w:r>
        <w:fldChar w:fldCharType="separate"/>
      </w:r>
      <w:r>
        <w:t>2</w:t>
      </w:r>
      <w:r>
        <w:fldChar w:fldCharType="end"/>
      </w:r>
      <w:r>
        <w:fldChar w:fldCharType="end"/>
      </w:r>
    </w:p>
    <w:p>
      <w:pPr>
        <w:pStyle w:val="38"/>
        <w:tabs>
          <w:tab w:val="right" w:leader="dot" w:pos="8296"/>
        </w:tabs>
        <w:rPr>
          <w:rFonts w:eastAsia="宋体" w:cs="黑体"/>
          <w:b w:val="0"/>
          <w:bCs w:val="0"/>
          <w:caps w:val="0"/>
          <w:kern w:val="2"/>
          <w:sz w:val="21"/>
          <w:szCs w:val="22"/>
        </w:rPr>
      </w:pPr>
      <w:r>
        <w:fldChar w:fldCharType="begin"/>
      </w:r>
      <w:r>
        <w:instrText xml:space="preserve">HYPERLINK  \l "_Toc447980023" </w:instrText>
      </w:r>
      <w:r>
        <w:fldChar w:fldCharType="separate"/>
      </w:r>
      <w:r>
        <w:rPr>
          <w:rStyle w:val="56"/>
          <w:rFonts w:ascii="Times New Roman" w:hAnsi="Times New Roman" w:eastAsia="黑体" w:cs="Times New Roman"/>
        </w:rPr>
        <w:t>3</w:t>
      </w:r>
      <w:r>
        <w:rPr>
          <w:rStyle w:val="56"/>
          <w:rFonts w:hint="eastAsia" w:ascii="Times New Roman" w:hAnsi="Times New Roman" w:eastAsia="黑体" w:cs="Times New Roman"/>
        </w:rPr>
        <w:t>．应用环境</w:t>
      </w:r>
      <w:r>
        <w:tab/>
      </w:r>
      <w:r>
        <w:fldChar w:fldCharType="begin"/>
      </w:r>
      <w:r>
        <w:instrText xml:space="preserve"> PAGEREF _Toc447980023 \h </w:instrText>
      </w:r>
      <w:r>
        <w:fldChar w:fldCharType="separate"/>
      </w:r>
      <w:r>
        <w:t>3</w:t>
      </w:r>
      <w:r>
        <w:fldChar w:fldCharType="end"/>
      </w:r>
      <w:r>
        <w:fldChar w:fldCharType="end"/>
      </w:r>
    </w:p>
    <w:p>
      <w:pPr>
        <w:pStyle w:val="45"/>
        <w:tabs>
          <w:tab w:val="right" w:leader="dot" w:pos="8296"/>
        </w:tabs>
        <w:rPr>
          <w:rFonts w:eastAsia="宋体" w:cs="黑体"/>
          <w:smallCaps w:val="0"/>
          <w:kern w:val="2"/>
          <w:sz w:val="21"/>
          <w:szCs w:val="22"/>
        </w:rPr>
      </w:pPr>
      <w:r>
        <w:fldChar w:fldCharType="begin"/>
      </w:r>
      <w:r>
        <w:instrText xml:space="preserve">HYPERLINK  \l "_Toc447980024" </w:instrText>
      </w:r>
      <w:r>
        <w:fldChar w:fldCharType="separate"/>
      </w:r>
      <w:r>
        <w:rPr>
          <w:rStyle w:val="56"/>
          <w:rFonts w:ascii="Times New Roman" w:hAnsi="Times New Roman" w:eastAsia="黑体" w:cs="Times New Roman"/>
        </w:rPr>
        <w:t xml:space="preserve">3.1 </w:t>
      </w:r>
      <w:r>
        <w:rPr>
          <w:rStyle w:val="56"/>
          <w:rFonts w:hint="eastAsia" w:ascii="Times New Roman" w:hAnsi="Times New Roman" w:eastAsia="黑体" w:cs="Times New Roman"/>
        </w:rPr>
        <w:t>网络环境</w:t>
      </w:r>
      <w:r>
        <w:tab/>
      </w:r>
      <w:r>
        <w:fldChar w:fldCharType="begin"/>
      </w:r>
      <w:r>
        <w:instrText xml:space="preserve"> PAGEREF _Toc447980024 \h </w:instrText>
      </w:r>
      <w:r>
        <w:fldChar w:fldCharType="separate"/>
      </w:r>
      <w:r>
        <w:t>3</w:t>
      </w:r>
      <w:r>
        <w:fldChar w:fldCharType="end"/>
      </w:r>
      <w:r>
        <w:fldChar w:fldCharType="end"/>
      </w:r>
    </w:p>
    <w:p>
      <w:pPr>
        <w:pStyle w:val="45"/>
        <w:tabs>
          <w:tab w:val="right" w:leader="dot" w:pos="8296"/>
        </w:tabs>
        <w:rPr>
          <w:rFonts w:eastAsia="宋体" w:cs="黑体"/>
          <w:smallCaps w:val="0"/>
          <w:kern w:val="2"/>
          <w:sz w:val="21"/>
          <w:szCs w:val="22"/>
        </w:rPr>
      </w:pPr>
      <w:r>
        <w:fldChar w:fldCharType="begin"/>
      </w:r>
      <w:r>
        <w:instrText xml:space="preserve">HYPERLINK  \l "_Toc447980025" </w:instrText>
      </w:r>
      <w:r>
        <w:fldChar w:fldCharType="separate"/>
      </w:r>
      <w:r>
        <w:rPr>
          <w:rStyle w:val="56"/>
          <w:rFonts w:ascii="Times New Roman" w:hAnsi="Times New Roman" w:eastAsia="黑体" w:cs="Times New Roman"/>
        </w:rPr>
        <w:t xml:space="preserve">3.2 </w:t>
      </w:r>
      <w:r>
        <w:rPr>
          <w:rStyle w:val="56"/>
          <w:rFonts w:hint="eastAsia" w:ascii="Times New Roman" w:hAnsi="Times New Roman" w:eastAsia="黑体" w:cs="Times New Roman"/>
        </w:rPr>
        <w:t>硬件环境</w:t>
      </w:r>
      <w:r>
        <w:tab/>
      </w:r>
      <w:r>
        <w:fldChar w:fldCharType="begin"/>
      </w:r>
      <w:r>
        <w:instrText xml:space="preserve"> PAGEREF _Toc447980025 \h </w:instrText>
      </w:r>
      <w:r>
        <w:fldChar w:fldCharType="separate"/>
      </w:r>
      <w:r>
        <w:t>3</w:t>
      </w:r>
      <w:r>
        <w:fldChar w:fldCharType="end"/>
      </w:r>
      <w:r>
        <w:fldChar w:fldCharType="end"/>
      </w:r>
    </w:p>
    <w:p>
      <w:pPr>
        <w:pStyle w:val="45"/>
        <w:tabs>
          <w:tab w:val="right" w:leader="dot" w:pos="8296"/>
        </w:tabs>
        <w:rPr>
          <w:rFonts w:eastAsia="宋体" w:cs="黑体"/>
          <w:smallCaps w:val="0"/>
          <w:kern w:val="2"/>
          <w:sz w:val="21"/>
          <w:szCs w:val="22"/>
        </w:rPr>
      </w:pPr>
      <w:r>
        <w:fldChar w:fldCharType="begin"/>
      </w:r>
      <w:r>
        <w:instrText xml:space="preserve">HYPERLINK  \l "_Toc447980026" </w:instrText>
      </w:r>
      <w:r>
        <w:fldChar w:fldCharType="separate"/>
      </w:r>
      <w:r>
        <w:rPr>
          <w:rStyle w:val="56"/>
          <w:rFonts w:ascii="Times New Roman" w:hAnsi="Times New Roman" w:eastAsia="黑体" w:cs="Times New Roman"/>
        </w:rPr>
        <w:t xml:space="preserve">3.3 </w:t>
      </w:r>
      <w:r>
        <w:rPr>
          <w:rStyle w:val="56"/>
          <w:rFonts w:hint="eastAsia" w:ascii="Times New Roman" w:hAnsi="Times New Roman" w:eastAsia="黑体" w:cs="Times New Roman"/>
        </w:rPr>
        <w:t>软件环境</w:t>
      </w:r>
      <w:r>
        <w:tab/>
      </w:r>
      <w:r>
        <w:fldChar w:fldCharType="begin"/>
      </w:r>
      <w:r>
        <w:instrText xml:space="preserve"> PAGEREF _Toc447980026 \h </w:instrText>
      </w:r>
      <w:r>
        <w:fldChar w:fldCharType="separate"/>
      </w:r>
      <w:r>
        <w:t>3</w:t>
      </w:r>
      <w:r>
        <w:fldChar w:fldCharType="end"/>
      </w:r>
      <w:r>
        <w:fldChar w:fldCharType="end"/>
      </w:r>
    </w:p>
    <w:p>
      <w:pPr>
        <w:pStyle w:val="38"/>
        <w:tabs>
          <w:tab w:val="right" w:leader="dot" w:pos="8296"/>
        </w:tabs>
        <w:rPr>
          <w:rFonts w:eastAsia="宋体" w:cs="黑体"/>
          <w:b w:val="0"/>
          <w:bCs w:val="0"/>
          <w:caps w:val="0"/>
          <w:kern w:val="2"/>
          <w:sz w:val="21"/>
          <w:szCs w:val="22"/>
        </w:rPr>
      </w:pPr>
      <w:r>
        <w:fldChar w:fldCharType="begin"/>
      </w:r>
      <w:r>
        <w:instrText xml:space="preserve">HYPERLINK  \l "_Toc447980027" </w:instrText>
      </w:r>
      <w:r>
        <w:fldChar w:fldCharType="separate"/>
      </w:r>
      <w:r>
        <w:rPr>
          <w:rStyle w:val="56"/>
          <w:rFonts w:ascii="Times New Roman" w:hAnsi="Times New Roman" w:eastAsia="黑体" w:cs="Times New Roman"/>
        </w:rPr>
        <w:t>4</w:t>
      </w:r>
      <w:r>
        <w:rPr>
          <w:rStyle w:val="56"/>
          <w:rFonts w:hint="eastAsia" w:ascii="Times New Roman" w:hAnsi="Times New Roman" w:eastAsia="黑体" w:cs="Times New Roman"/>
        </w:rPr>
        <w:t>．功能规格</w:t>
      </w:r>
      <w:r>
        <w:tab/>
      </w:r>
      <w:r>
        <w:fldChar w:fldCharType="begin"/>
      </w:r>
      <w:r>
        <w:instrText xml:space="preserve"> PAGEREF _Toc447980027 \h </w:instrText>
      </w:r>
      <w:r>
        <w:fldChar w:fldCharType="separate"/>
      </w:r>
      <w:r>
        <w:t>3</w:t>
      </w:r>
      <w:r>
        <w:fldChar w:fldCharType="end"/>
      </w:r>
      <w:r>
        <w:fldChar w:fldCharType="end"/>
      </w:r>
    </w:p>
    <w:p>
      <w:pPr>
        <w:pStyle w:val="45"/>
        <w:tabs>
          <w:tab w:val="right" w:leader="dot" w:pos="8296"/>
        </w:tabs>
        <w:rPr>
          <w:rFonts w:eastAsia="宋体" w:cs="黑体"/>
          <w:smallCaps w:val="0"/>
          <w:kern w:val="2"/>
          <w:sz w:val="21"/>
          <w:szCs w:val="22"/>
        </w:rPr>
      </w:pPr>
      <w:r>
        <w:fldChar w:fldCharType="begin"/>
      </w:r>
      <w:r>
        <w:instrText xml:space="preserve">HYPERLINK  \l "_Toc447980028" </w:instrText>
      </w:r>
      <w:r>
        <w:fldChar w:fldCharType="separate"/>
      </w:r>
      <w:r>
        <w:rPr>
          <w:rStyle w:val="56"/>
          <w:rFonts w:ascii="Times New Roman" w:hAnsi="Times New Roman" w:eastAsia="黑体" w:cs="Times New Roman"/>
        </w:rPr>
        <w:t xml:space="preserve">4.1 </w:t>
      </w:r>
      <w:r>
        <w:rPr>
          <w:rStyle w:val="56"/>
          <w:rFonts w:hint="eastAsia" w:ascii="Times New Roman" w:hAnsi="Times New Roman" w:eastAsia="黑体" w:cs="Times New Roman"/>
        </w:rPr>
        <w:t>系统角色（</w:t>
      </w:r>
      <w:r>
        <w:rPr>
          <w:rStyle w:val="56"/>
          <w:rFonts w:ascii="Times New Roman" w:hAnsi="Times New Roman" w:eastAsia="黑体" w:cs="Times New Roman"/>
        </w:rPr>
        <w:t>Actor</w:t>
      </w:r>
      <w:r>
        <w:rPr>
          <w:rStyle w:val="56"/>
          <w:rFonts w:hint="eastAsia" w:ascii="Times New Roman" w:hAnsi="Times New Roman" w:eastAsia="黑体" w:cs="Times New Roman"/>
        </w:rPr>
        <w:t>）分析</w:t>
      </w:r>
      <w:r>
        <w:tab/>
      </w:r>
      <w:r>
        <w:fldChar w:fldCharType="begin"/>
      </w:r>
      <w:r>
        <w:instrText xml:space="preserve"> PAGEREF _Toc447980028 \h </w:instrText>
      </w:r>
      <w:r>
        <w:fldChar w:fldCharType="separate"/>
      </w:r>
      <w:r>
        <w:t>4</w:t>
      </w:r>
      <w:r>
        <w:fldChar w:fldCharType="end"/>
      </w:r>
      <w:r>
        <w:fldChar w:fldCharType="end"/>
      </w:r>
    </w:p>
    <w:p>
      <w:pPr>
        <w:pStyle w:val="29"/>
        <w:tabs>
          <w:tab w:val="right" w:leader="dot" w:pos="8296"/>
        </w:tabs>
        <w:rPr>
          <w:rFonts w:eastAsia="宋体" w:cs="黑体"/>
          <w:i w:val="0"/>
          <w:iCs w:val="0"/>
          <w:kern w:val="2"/>
          <w:sz w:val="21"/>
          <w:szCs w:val="22"/>
        </w:rPr>
      </w:pPr>
      <w:r>
        <w:fldChar w:fldCharType="begin"/>
      </w:r>
      <w:r>
        <w:instrText xml:space="preserve">HYPERLINK  \l "_Toc447980029" </w:instrText>
      </w:r>
      <w:r>
        <w:fldChar w:fldCharType="separate"/>
      </w:r>
      <w:r>
        <w:rPr>
          <w:rStyle w:val="56"/>
          <w:rFonts w:ascii="Times New Roman" w:hAnsi="Times New Roman" w:eastAsia="黑体" w:cs="Times New Roman"/>
        </w:rPr>
        <w:t xml:space="preserve">4.1.1 </w:t>
      </w:r>
      <w:r>
        <w:rPr>
          <w:rStyle w:val="56"/>
          <w:rFonts w:hint="eastAsia" w:ascii="Times New Roman" w:hAnsi="Times New Roman" w:eastAsia="黑体" w:cs="Times New Roman"/>
        </w:rPr>
        <w:t>角色</w:t>
      </w:r>
      <w:r>
        <w:rPr>
          <w:rStyle w:val="56"/>
          <w:rFonts w:ascii="Times New Roman" w:hAnsi="Times New Roman" w:eastAsia="黑体" w:cs="Times New Roman"/>
        </w:rPr>
        <w:t>1</w:t>
      </w:r>
      <w:r>
        <w:rPr>
          <w:rStyle w:val="56"/>
          <w:rFonts w:hint="eastAsia" w:ascii="Times New Roman" w:hAnsi="Times New Roman" w:eastAsia="黑体" w:cs="Times New Roman"/>
        </w:rPr>
        <w:t>——游客</w:t>
      </w:r>
      <w:r>
        <w:tab/>
      </w:r>
      <w:r>
        <w:fldChar w:fldCharType="begin"/>
      </w:r>
      <w:r>
        <w:instrText xml:space="preserve"> PAGEREF _Toc447980029 \h </w:instrText>
      </w:r>
      <w:r>
        <w:fldChar w:fldCharType="separate"/>
      </w:r>
      <w:r>
        <w:t>4</w:t>
      </w:r>
      <w:r>
        <w:fldChar w:fldCharType="end"/>
      </w:r>
      <w:r>
        <w:fldChar w:fldCharType="end"/>
      </w:r>
    </w:p>
    <w:p>
      <w:pPr>
        <w:pStyle w:val="29"/>
        <w:tabs>
          <w:tab w:val="right" w:leader="dot" w:pos="8296"/>
        </w:tabs>
        <w:rPr>
          <w:rFonts w:eastAsia="宋体" w:cs="黑体"/>
          <w:i w:val="0"/>
          <w:iCs w:val="0"/>
          <w:kern w:val="2"/>
          <w:sz w:val="21"/>
          <w:szCs w:val="22"/>
        </w:rPr>
      </w:pPr>
      <w:r>
        <w:fldChar w:fldCharType="begin"/>
      </w:r>
      <w:r>
        <w:instrText xml:space="preserve">HYPERLINK  \l "_Toc447980030" </w:instrText>
      </w:r>
      <w:r>
        <w:fldChar w:fldCharType="separate"/>
      </w:r>
      <w:r>
        <w:rPr>
          <w:rStyle w:val="56"/>
          <w:rFonts w:ascii="Times New Roman" w:hAnsi="Times New Roman" w:eastAsia="黑体" w:cs="Times New Roman"/>
        </w:rPr>
        <w:t xml:space="preserve">4.1.2 </w:t>
      </w:r>
      <w:r>
        <w:rPr>
          <w:rStyle w:val="56"/>
          <w:rFonts w:hint="eastAsia" w:ascii="Times New Roman" w:hAnsi="Times New Roman" w:eastAsia="黑体" w:cs="Times New Roman"/>
        </w:rPr>
        <w:t>角色</w:t>
      </w:r>
      <w:r>
        <w:rPr>
          <w:rStyle w:val="56"/>
          <w:rFonts w:ascii="Times New Roman" w:hAnsi="Times New Roman" w:eastAsia="黑体" w:cs="Times New Roman"/>
        </w:rPr>
        <w:t>2</w:t>
      </w:r>
      <w:r>
        <w:rPr>
          <w:rStyle w:val="56"/>
          <w:rFonts w:hint="eastAsia" w:ascii="Times New Roman" w:hAnsi="Times New Roman" w:eastAsia="黑体" w:cs="Times New Roman"/>
        </w:rPr>
        <w:t>——用户</w:t>
      </w:r>
      <w:r>
        <w:tab/>
      </w:r>
      <w:r>
        <w:fldChar w:fldCharType="begin"/>
      </w:r>
      <w:r>
        <w:instrText xml:space="preserve"> PAGEREF _Toc447980030 \h </w:instrText>
      </w:r>
      <w:r>
        <w:fldChar w:fldCharType="separate"/>
      </w:r>
      <w:r>
        <w:t>5</w:t>
      </w:r>
      <w:r>
        <w:fldChar w:fldCharType="end"/>
      </w:r>
      <w:r>
        <w:fldChar w:fldCharType="end"/>
      </w:r>
    </w:p>
    <w:p>
      <w:pPr>
        <w:pStyle w:val="29"/>
        <w:tabs>
          <w:tab w:val="right" w:leader="dot" w:pos="8296"/>
        </w:tabs>
        <w:rPr>
          <w:rFonts w:eastAsia="宋体" w:cs="黑体"/>
          <w:i w:val="0"/>
          <w:iCs w:val="0"/>
          <w:kern w:val="2"/>
          <w:sz w:val="21"/>
          <w:szCs w:val="22"/>
        </w:rPr>
      </w:pPr>
      <w:r>
        <w:fldChar w:fldCharType="begin"/>
      </w:r>
      <w:r>
        <w:instrText xml:space="preserve">HYPERLINK  \l "_Toc447980031" </w:instrText>
      </w:r>
      <w:r>
        <w:fldChar w:fldCharType="separate"/>
      </w:r>
      <w:r>
        <w:rPr>
          <w:rStyle w:val="56"/>
          <w:rFonts w:ascii="Times New Roman" w:hAnsi="Times New Roman" w:eastAsia="黑体" w:cs="Times New Roman"/>
        </w:rPr>
        <w:t xml:space="preserve">4.1.3 </w:t>
      </w:r>
      <w:r>
        <w:rPr>
          <w:rStyle w:val="56"/>
          <w:rFonts w:hint="eastAsia" w:ascii="Times New Roman" w:hAnsi="Times New Roman" w:eastAsia="黑体" w:cs="Times New Roman"/>
        </w:rPr>
        <w:t>角色</w:t>
      </w:r>
      <w:r>
        <w:rPr>
          <w:rStyle w:val="56"/>
          <w:rFonts w:ascii="Times New Roman" w:hAnsi="Times New Roman" w:eastAsia="黑体" w:cs="Times New Roman"/>
        </w:rPr>
        <w:t>3</w:t>
      </w:r>
      <w:r>
        <w:rPr>
          <w:rStyle w:val="56"/>
          <w:rFonts w:hint="eastAsia" w:ascii="Times New Roman" w:hAnsi="Times New Roman" w:eastAsia="黑体" w:cs="Times New Roman"/>
        </w:rPr>
        <w:t>——管理员</w:t>
      </w:r>
      <w:r>
        <w:tab/>
      </w:r>
      <w:r>
        <w:fldChar w:fldCharType="begin"/>
      </w:r>
      <w:r>
        <w:instrText xml:space="preserve"> PAGEREF _Toc447980031 \h </w:instrText>
      </w:r>
      <w:r>
        <w:fldChar w:fldCharType="separate"/>
      </w:r>
      <w:r>
        <w:t>5</w:t>
      </w:r>
      <w:r>
        <w:fldChar w:fldCharType="end"/>
      </w:r>
      <w:r>
        <w:fldChar w:fldCharType="end"/>
      </w:r>
    </w:p>
    <w:p>
      <w:pPr>
        <w:pStyle w:val="45"/>
        <w:tabs>
          <w:tab w:val="right" w:leader="dot" w:pos="8296"/>
        </w:tabs>
        <w:rPr>
          <w:rFonts w:eastAsia="宋体" w:cs="黑体"/>
          <w:smallCaps w:val="0"/>
          <w:kern w:val="2"/>
          <w:sz w:val="21"/>
          <w:szCs w:val="22"/>
        </w:rPr>
      </w:pPr>
      <w:r>
        <w:fldChar w:fldCharType="begin"/>
      </w:r>
      <w:r>
        <w:instrText xml:space="preserve">HYPERLINK  \l "_Toc447980032" </w:instrText>
      </w:r>
      <w:r>
        <w:fldChar w:fldCharType="separate"/>
      </w:r>
      <w:r>
        <w:rPr>
          <w:rStyle w:val="56"/>
          <w:rFonts w:ascii="Times New Roman" w:hAnsi="Times New Roman" w:eastAsia="黑体" w:cs="Times New Roman"/>
        </w:rPr>
        <w:t xml:space="preserve">4.2 </w:t>
      </w:r>
      <w:r>
        <w:rPr>
          <w:rStyle w:val="56"/>
          <w:rFonts w:hint="eastAsia" w:ascii="Times New Roman" w:hAnsi="Times New Roman" w:eastAsia="黑体" w:cs="Times New Roman"/>
        </w:rPr>
        <w:t>系统主用例图（</w:t>
      </w:r>
      <w:r>
        <w:rPr>
          <w:rStyle w:val="56"/>
          <w:rFonts w:ascii="Times New Roman" w:hAnsi="Times New Roman" w:eastAsia="黑体" w:cs="Times New Roman"/>
        </w:rPr>
        <w:t>Use Case</w:t>
      </w:r>
      <w:r>
        <w:rPr>
          <w:rStyle w:val="56"/>
          <w:rFonts w:hint="eastAsia" w:ascii="Times New Roman" w:hAnsi="Times New Roman" w:eastAsia="黑体" w:cs="Times New Roman"/>
        </w:rPr>
        <w:t>）</w:t>
      </w:r>
      <w:r>
        <w:tab/>
      </w:r>
      <w:r>
        <w:fldChar w:fldCharType="begin"/>
      </w:r>
      <w:r>
        <w:instrText xml:space="preserve"> PAGEREF _Toc447980032 \h </w:instrText>
      </w:r>
      <w:r>
        <w:fldChar w:fldCharType="separate"/>
      </w:r>
      <w:r>
        <w:t>5</w:t>
      </w:r>
      <w:r>
        <w:fldChar w:fldCharType="end"/>
      </w:r>
      <w:r>
        <w:fldChar w:fldCharType="end"/>
      </w:r>
    </w:p>
    <w:p>
      <w:pPr>
        <w:pStyle w:val="45"/>
        <w:tabs>
          <w:tab w:val="right" w:leader="dot" w:pos="8296"/>
        </w:tabs>
        <w:rPr>
          <w:rFonts w:eastAsia="宋体" w:cs="黑体"/>
          <w:smallCaps w:val="0"/>
          <w:kern w:val="2"/>
          <w:sz w:val="21"/>
          <w:szCs w:val="22"/>
        </w:rPr>
      </w:pPr>
      <w:r>
        <w:fldChar w:fldCharType="begin"/>
      </w:r>
      <w:r>
        <w:instrText xml:space="preserve">HYPERLINK  \l "_Toc447980033" </w:instrText>
      </w:r>
      <w:r>
        <w:fldChar w:fldCharType="separate"/>
      </w:r>
      <w:r>
        <w:rPr>
          <w:rStyle w:val="56"/>
          <w:rFonts w:ascii="Times New Roman" w:hAnsi="Times New Roman" w:eastAsia="黑体" w:cs="Times New Roman"/>
        </w:rPr>
        <w:t xml:space="preserve">4.3 </w:t>
      </w:r>
      <w:r>
        <w:rPr>
          <w:rStyle w:val="56"/>
          <w:rFonts w:hint="eastAsia" w:ascii="Times New Roman" w:hAnsi="Times New Roman" w:eastAsia="黑体" w:cs="Times New Roman"/>
        </w:rPr>
        <w:t>客户端子系统</w:t>
      </w:r>
      <w:r>
        <w:tab/>
      </w:r>
      <w:r>
        <w:fldChar w:fldCharType="begin"/>
      </w:r>
      <w:r>
        <w:instrText xml:space="preserve"> PAGEREF _Toc447980033 \h </w:instrText>
      </w:r>
      <w:r>
        <w:fldChar w:fldCharType="separate"/>
      </w:r>
      <w:r>
        <w:t>6</w:t>
      </w:r>
      <w:r>
        <w:fldChar w:fldCharType="end"/>
      </w:r>
      <w:r>
        <w:fldChar w:fldCharType="end"/>
      </w:r>
    </w:p>
    <w:p>
      <w:pPr>
        <w:pStyle w:val="29"/>
        <w:tabs>
          <w:tab w:val="right" w:leader="dot" w:pos="8296"/>
        </w:tabs>
        <w:rPr>
          <w:rFonts w:eastAsia="宋体" w:cs="黑体"/>
          <w:i w:val="0"/>
          <w:iCs w:val="0"/>
          <w:kern w:val="2"/>
          <w:sz w:val="21"/>
          <w:szCs w:val="22"/>
        </w:rPr>
      </w:pPr>
      <w:r>
        <w:fldChar w:fldCharType="begin"/>
      </w:r>
      <w:r>
        <w:instrText xml:space="preserve">HYPERLINK  \l "_Toc447980034" </w:instrText>
      </w:r>
      <w:r>
        <w:fldChar w:fldCharType="separate"/>
      </w:r>
      <w:r>
        <w:rPr>
          <w:rStyle w:val="56"/>
          <w:rFonts w:ascii="Times New Roman" w:hAnsi="Times New Roman" w:eastAsia="黑体" w:cs="Times New Roman"/>
        </w:rPr>
        <w:t>4.3.1</w:t>
      </w:r>
      <w:r>
        <w:rPr>
          <w:rStyle w:val="56"/>
          <w:rFonts w:ascii="黑体" w:hAnsi="黑体" w:eastAsia="黑体" w:cs="Times New Roman"/>
        </w:rPr>
        <w:t xml:space="preserve"> </w:t>
      </w:r>
      <w:r>
        <w:rPr>
          <w:rStyle w:val="56"/>
          <w:rFonts w:hint="eastAsia" w:ascii="黑体" w:hAnsi="黑体" w:eastAsia="黑体" w:cs="Times New Roman"/>
        </w:rPr>
        <w:t>登录</w:t>
      </w:r>
      <w:r>
        <w:tab/>
      </w:r>
      <w:r>
        <w:fldChar w:fldCharType="begin"/>
      </w:r>
      <w:r>
        <w:instrText xml:space="preserve"> PAGEREF _Toc447980034 \h </w:instrText>
      </w:r>
      <w:r>
        <w:fldChar w:fldCharType="separate"/>
      </w:r>
      <w:r>
        <w:t>6</w:t>
      </w:r>
      <w:r>
        <w:fldChar w:fldCharType="end"/>
      </w:r>
      <w:r>
        <w:fldChar w:fldCharType="end"/>
      </w:r>
    </w:p>
    <w:p>
      <w:pPr>
        <w:pStyle w:val="29"/>
        <w:tabs>
          <w:tab w:val="right" w:leader="dot" w:pos="8296"/>
        </w:tabs>
        <w:rPr>
          <w:rFonts w:eastAsia="宋体" w:cs="黑体"/>
          <w:i w:val="0"/>
          <w:iCs w:val="0"/>
          <w:kern w:val="2"/>
          <w:sz w:val="21"/>
          <w:szCs w:val="22"/>
        </w:rPr>
      </w:pPr>
      <w:r>
        <w:fldChar w:fldCharType="begin"/>
      </w:r>
      <w:r>
        <w:instrText xml:space="preserve">HYPERLINK  \l "_Toc447980035" </w:instrText>
      </w:r>
      <w:r>
        <w:fldChar w:fldCharType="separate"/>
      </w:r>
      <w:r>
        <w:rPr>
          <w:rStyle w:val="56"/>
          <w:rFonts w:ascii="Times New Roman" w:hAnsi="Times New Roman" w:eastAsia="黑体" w:cs="Times New Roman"/>
        </w:rPr>
        <w:t>4.3.2</w:t>
      </w:r>
      <w:r>
        <w:rPr>
          <w:rStyle w:val="56"/>
          <w:rFonts w:ascii="黑体" w:hAnsi="黑体" w:eastAsia="黑体"/>
        </w:rPr>
        <w:t xml:space="preserve"> </w:t>
      </w:r>
      <w:r>
        <w:rPr>
          <w:rStyle w:val="56"/>
          <w:rFonts w:hint="eastAsia" w:ascii="黑体" w:hAnsi="黑体" w:eastAsia="黑体"/>
        </w:rPr>
        <w:t>注册</w:t>
      </w:r>
      <w:r>
        <w:tab/>
      </w:r>
      <w:r>
        <w:fldChar w:fldCharType="begin"/>
      </w:r>
      <w:r>
        <w:instrText xml:space="preserve"> PAGEREF _Toc447980035 \h </w:instrText>
      </w:r>
      <w:r>
        <w:fldChar w:fldCharType="separate"/>
      </w:r>
      <w:r>
        <w:t>7</w:t>
      </w:r>
      <w:r>
        <w:fldChar w:fldCharType="end"/>
      </w:r>
      <w:r>
        <w:fldChar w:fldCharType="end"/>
      </w:r>
    </w:p>
    <w:p>
      <w:pPr>
        <w:pStyle w:val="29"/>
        <w:tabs>
          <w:tab w:val="right" w:leader="dot" w:pos="8296"/>
        </w:tabs>
        <w:rPr>
          <w:rFonts w:eastAsia="宋体" w:cs="黑体"/>
          <w:i w:val="0"/>
          <w:iCs w:val="0"/>
          <w:kern w:val="2"/>
          <w:sz w:val="21"/>
          <w:szCs w:val="22"/>
        </w:rPr>
      </w:pPr>
      <w:r>
        <w:fldChar w:fldCharType="begin"/>
      </w:r>
      <w:r>
        <w:instrText xml:space="preserve">HYPERLINK  \l "_Toc447980036" </w:instrText>
      </w:r>
      <w:r>
        <w:fldChar w:fldCharType="separate"/>
      </w:r>
      <w:r>
        <w:rPr>
          <w:rStyle w:val="56"/>
          <w:rFonts w:ascii="Times New Roman" w:hAnsi="Times New Roman" w:eastAsia="黑体" w:cs="Times New Roman"/>
        </w:rPr>
        <w:t>4.3.3</w:t>
      </w:r>
      <w:r>
        <w:rPr>
          <w:rStyle w:val="56"/>
          <w:rFonts w:ascii="黑体" w:hAnsi="黑体" w:eastAsia="黑体"/>
        </w:rPr>
        <w:t xml:space="preserve"> </w:t>
      </w:r>
      <w:r>
        <w:rPr>
          <w:rStyle w:val="56"/>
          <w:rFonts w:hint="eastAsia" w:ascii="黑体" w:hAnsi="黑体" w:eastAsia="黑体"/>
        </w:rPr>
        <w:t>季节套餐</w:t>
      </w:r>
      <w:r>
        <w:tab/>
      </w:r>
      <w:r>
        <w:fldChar w:fldCharType="begin"/>
      </w:r>
      <w:r>
        <w:instrText xml:space="preserve"> PAGEREF _Toc447980036 \h </w:instrText>
      </w:r>
      <w:r>
        <w:fldChar w:fldCharType="separate"/>
      </w:r>
      <w:r>
        <w:t>7</w:t>
      </w:r>
      <w:r>
        <w:fldChar w:fldCharType="end"/>
      </w:r>
      <w:r>
        <w:fldChar w:fldCharType="end"/>
      </w:r>
    </w:p>
    <w:p>
      <w:pPr>
        <w:pStyle w:val="29"/>
        <w:tabs>
          <w:tab w:val="right" w:leader="dot" w:pos="8296"/>
        </w:tabs>
        <w:rPr>
          <w:rFonts w:eastAsia="宋体" w:cs="黑体"/>
          <w:i w:val="0"/>
          <w:iCs w:val="0"/>
          <w:kern w:val="2"/>
          <w:sz w:val="21"/>
          <w:szCs w:val="22"/>
        </w:rPr>
      </w:pPr>
      <w:r>
        <w:fldChar w:fldCharType="begin"/>
      </w:r>
      <w:r>
        <w:instrText xml:space="preserve">HYPERLINK  \l "_Toc447980037" </w:instrText>
      </w:r>
      <w:r>
        <w:fldChar w:fldCharType="separate"/>
      </w:r>
      <w:r>
        <w:rPr>
          <w:rStyle w:val="56"/>
          <w:rFonts w:ascii="Times New Roman" w:hAnsi="Times New Roman" w:eastAsia="黑体" w:cs="Times New Roman"/>
        </w:rPr>
        <w:t>4.3.4</w:t>
      </w:r>
      <w:r>
        <w:rPr>
          <w:rStyle w:val="56"/>
          <w:rFonts w:ascii="黑体" w:hAnsi="黑体" w:eastAsia="黑体"/>
        </w:rPr>
        <w:t xml:space="preserve"> </w:t>
      </w:r>
      <w:r>
        <w:rPr>
          <w:rStyle w:val="56"/>
          <w:rFonts w:hint="eastAsia" w:ascii="黑体" w:hAnsi="黑体" w:eastAsia="黑体"/>
        </w:rPr>
        <w:t>美食食谱</w:t>
      </w:r>
      <w:r>
        <w:tab/>
      </w:r>
      <w:r>
        <w:fldChar w:fldCharType="begin"/>
      </w:r>
      <w:r>
        <w:instrText xml:space="preserve"> PAGEREF _Toc447980037 \h </w:instrText>
      </w:r>
      <w:r>
        <w:fldChar w:fldCharType="separate"/>
      </w:r>
      <w:r>
        <w:t>7</w:t>
      </w:r>
      <w:r>
        <w:fldChar w:fldCharType="end"/>
      </w:r>
      <w:r>
        <w:fldChar w:fldCharType="end"/>
      </w:r>
    </w:p>
    <w:p>
      <w:pPr>
        <w:pStyle w:val="29"/>
        <w:tabs>
          <w:tab w:val="right" w:leader="dot" w:pos="8296"/>
        </w:tabs>
        <w:rPr>
          <w:rFonts w:eastAsia="宋体" w:cs="黑体"/>
          <w:i w:val="0"/>
          <w:iCs w:val="0"/>
          <w:kern w:val="2"/>
          <w:sz w:val="21"/>
          <w:szCs w:val="22"/>
        </w:rPr>
      </w:pPr>
      <w:r>
        <w:fldChar w:fldCharType="begin"/>
      </w:r>
      <w:r>
        <w:instrText xml:space="preserve">HYPERLINK  \l "_Toc447980038" </w:instrText>
      </w:r>
      <w:r>
        <w:fldChar w:fldCharType="separate"/>
      </w:r>
      <w:r>
        <w:rPr>
          <w:rStyle w:val="56"/>
          <w:rFonts w:ascii="Times New Roman" w:hAnsi="Times New Roman" w:eastAsia="黑体" w:cs="Times New Roman"/>
        </w:rPr>
        <w:t>4.3.5</w:t>
      </w:r>
      <w:r>
        <w:rPr>
          <w:rStyle w:val="56"/>
          <w:rFonts w:ascii="黑体" w:hAnsi="黑体" w:eastAsia="黑体"/>
        </w:rPr>
        <w:t xml:space="preserve"> </w:t>
      </w:r>
      <w:r>
        <w:rPr>
          <w:rStyle w:val="56"/>
          <w:rFonts w:hint="eastAsia" w:ascii="黑体" w:hAnsi="黑体" w:eastAsia="黑体"/>
        </w:rPr>
        <w:t>美食圈</w:t>
      </w:r>
      <w:r>
        <w:tab/>
      </w:r>
      <w:r>
        <w:fldChar w:fldCharType="begin"/>
      </w:r>
      <w:r>
        <w:instrText xml:space="preserve"> PAGEREF _Toc447980038 \h </w:instrText>
      </w:r>
      <w:r>
        <w:fldChar w:fldCharType="separate"/>
      </w:r>
      <w:r>
        <w:t>7</w:t>
      </w:r>
      <w:r>
        <w:fldChar w:fldCharType="end"/>
      </w:r>
      <w:r>
        <w:fldChar w:fldCharType="end"/>
      </w:r>
    </w:p>
    <w:p>
      <w:pPr>
        <w:pStyle w:val="45"/>
        <w:tabs>
          <w:tab w:val="right" w:leader="dot" w:pos="8296"/>
        </w:tabs>
        <w:rPr>
          <w:rFonts w:eastAsia="宋体" w:cs="黑体"/>
          <w:smallCaps w:val="0"/>
          <w:kern w:val="2"/>
          <w:sz w:val="21"/>
          <w:szCs w:val="22"/>
        </w:rPr>
      </w:pPr>
      <w:r>
        <w:fldChar w:fldCharType="begin"/>
      </w:r>
      <w:r>
        <w:instrText xml:space="preserve">HYPERLINK  \l "_Toc447980039" </w:instrText>
      </w:r>
      <w:r>
        <w:fldChar w:fldCharType="separate"/>
      </w:r>
      <w:r>
        <w:rPr>
          <w:rStyle w:val="56"/>
          <w:rFonts w:ascii="Times New Roman" w:hAnsi="Times New Roman" w:eastAsia="黑体" w:cs="Times New Roman"/>
        </w:rPr>
        <w:t xml:space="preserve">4.4 </w:t>
      </w:r>
      <w:r>
        <w:rPr>
          <w:rStyle w:val="56"/>
          <w:rFonts w:hint="eastAsia" w:ascii="Times New Roman" w:hAnsi="Times New Roman" w:eastAsia="黑体" w:cs="Times New Roman"/>
        </w:rPr>
        <w:t>管理端子系统</w:t>
      </w:r>
      <w:r>
        <w:tab/>
      </w:r>
      <w:r>
        <w:fldChar w:fldCharType="begin"/>
      </w:r>
      <w:r>
        <w:instrText xml:space="preserve"> PAGEREF _Toc447980039 \h </w:instrText>
      </w:r>
      <w:r>
        <w:fldChar w:fldCharType="separate"/>
      </w:r>
      <w:r>
        <w:t>8</w:t>
      </w:r>
      <w:r>
        <w:fldChar w:fldCharType="end"/>
      </w:r>
      <w:r>
        <w:fldChar w:fldCharType="end"/>
      </w:r>
    </w:p>
    <w:p>
      <w:pPr>
        <w:pStyle w:val="29"/>
        <w:tabs>
          <w:tab w:val="right" w:leader="dot" w:pos="8296"/>
        </w:tabs>
        <w:rPr>
          <w:rFonts w:eastAsia="宋体" w:cs="黑体"/>
          <w:i w:val="0"/>
          <w:iCs w:val="0"/>
          <w:kern w:val="2"/>
          <w:sz w:val="21"/>
          <w:szCs w:val="22"/>
        </w:rPr>
      </w:pPr>
      <w:r>
        <w:fldChar w:fldCharType="begin"/>
      </w:r>
      <w:r>
        <w:instrText xml:space="preserve">HYPERLINK  \l "_Toc447980040" </w:instrText>
      </w:r>
      <w:r>
        <w:fldChar w:fldCharType="separate"/>
      </w:r>
      <w:r>
        <w:rPr>
          <w:rStyle w:val="56"/>
        </w:rPr>
        <w:t>4.4.1</w:t>
      </w:r>
      <w:r>
        <w:rPr>
          <w:rStyle w:val="56"/>
          <w:rFonts w:hint="eastAsia"/>
        </w:rPr>
        <w:t>登陆</w:t>
      </w:r>
      <w:r>
        <w:tab/>
      </w:r>
      <w:r>
        <w:fldChar w:fldCharType="begin"/>
      </w:r>
      <w:r>
        <w:instrText xml:space="preserve"> PAGEREF _Toc447980040 \h </w:instrText>
      </w:r>
      <w:r>
        <w:fldChar w:fldCharType="separate"/>
      </w:r>
      <w:r>
        <w:t>8</w:t>
      </w:r>
      <w:r>
        <w:fldChar w:fldCharType="end"/>
      </w:r>
      <w:r>
        <w:fldChar w:fldCharType="end"/>
      </w:r>
    </w:p>
    <w:p>
      <w:pPr>
        <w:pStyle w:val="45"/>
        <w:tabs>
          <w:tab w:val="right" w:leader="dot" w:pos="8296"/>
        </w:tabs>
        <w:ind w:firstLine="200" w:firstLineChars="100"/>
        <w:rPr>
          <w:rFonts w:eastAsia="宋体" w:cs="黑体"/>
          <w:smallCaps w:val="0"/>
          <w:kern w:val="2"/>
          <w:sz w:val="21"/>
          <w:szCs w:val="22"/>
        </w:rPr>
      </w:pPr>
      <w:r>
        <w:fldChar w:fldCharType="begin"/>
      </w:r>
      <w:r>
        <w:instrText xml:space="preserve">HYPERLINK  \l "_Toc447980041" </w:instrText>
      </w:r>
      <w:r>
        <w:fldChar w:fldCharType="separate"/>
      </w:r>
      <w:r>
        <w:rPr>
          <w:rStyle w:val="56"/>
        </w:rPr>
        <w:t>4.4.2</w:t>
      </w:r>
      <w:r>
        <w:rPr>
          <w:rStyle w:val="56"/>
          <w:rFonts w:hint="eastAsia"/>
        </w:rPr>
        <w:t>发布审核</w:t>
      </w:r>
      <w:r>
        <w:tab/>
      </w:r>
      <w:r>
        <w:fldChar w:fldCharType="begin"/>
      </w:r>
      <w:r>
        <w:instrText xml:space="preserve"> PAGEREF _Toc447980041 \h </w:instrText>
      </w:r>
      <w:r>
        <w:fldChar w:fldCharType="separate"/>
      </w:r>
      <w:r>
        <w:t>8</w:t>
      </w:r>
      <w:r>
        <w:fldChar w:fldCharType="end"/>
      </w:r>
      <w:r>
        <w:fldChar w:fldCharType="end"/>
      </w:r>
    </w:p>
    <w:p>
      <w:pPr>
        <w:pStyle w:val="45"/>
        <w:tabs>
          <w:tab w:val="right" w:leader="dot" w:pos="8296"/>
        </w:tabs>
        <w:ind w:firstLine="200" w:firstLineChars="100"/>
        <w:rPr>
          <w:rFonts w:eastAsia="宋体" w:cs="黑体"/>
          <w:smallCaps w:val="0"/>
          <w:kern w:val="2"/>
          <w:sz w:val="21"/>
          <w:szCs w:val="22"/>
        </w:rPr>
      </w:pPr>
      <w:r>
        <w:fldChar w:fldCharType="begin"/>
      </w:r>
      <w:r>
        <w:instrText xml:space="preserve">HYPERLINK  \l "_Toc447980042" </w:instrText>
      </w:r>
      <w:r>
        <w:fldChar w:fldCharType="separate"/>
      </w:r>
      <w:r>
        <w:rPr>
          <w:rStyle w:val="56"/>
        </w:rPr>
        <w:t>4.4.3</w:t>
      </w:r>
      <w:r>
        <w:rPr>
          <w:rStyle w:val="56"/>
          <w:rFonts w:hint="eastAsia"/>
        </w:rPr>
        <w:t>数据库管理</w:t>
      </w:r>
      <w:r>
        <w:tab/>
      </w:r>
      <w:r>
        <w:fldChar w:fldCharType="begin"/>
      </w:r>
      <w:r>
        <w:instrText xml:space="preserve"> PAGEREF _Toc447980042 \h </w:instrText>
      </w:r>
      <w:r>
        <w:fldChar w:fldCharType="separate"/>
      </w:r>
      <w:r>
        <w:t>8</w:t>
      </w:r>
      <w:r>
        <w:fldChar w:fldCharType="end"/>
      </w:r>
      <w:r>
        <w:fldChar w:fldCharType="end"/>
      </w:r>
    </w:p>
    <w:p>
      <w:pPr>
        <w:pStyle w:val="45"/>
        <w:tabs>
          <w:tab w:val="right" w:leader="dot" w:pos="8296"/>
        </w:tabs>
        <w:rPr>
          <w:rFonts w:eastAsia="宋体" w:cs="黑体"/>
          <w:smallCaps w:val="0"/>
          <w:kern w:val="2"/>
          <w:sz w:val="21"/>
          <w:szCs w:val="22"/>
        </w:rPr>
      </w:pPr>
      <w:r>
        <w:fldChar w:fldCharType="begin"/>
      </w:r>
      <w:r>
        <w:instrText xml:space="preserve">HYPERLINK  \l "_Toc447980043" </w:instrText>
      </w:r>
      <w:r>
        <w:fldChar w:fldCharType="separate"/>
      </w:r>
      <w:r>
        <w:rPr>
          <w:rStyle w:val="56"/>
          <w:rFonts w:ascii="Times New Roman" w:hAnsi="Times New Roman" w:eastAsia="黑体" w:cs="Times New Roman"/>
        </w:rPr>
        <w:t xml:space="preserve">4.5 </w:t>
      </w:r>
      <w:r>
        <w:rPr>
          <w:rStyle w:val="56"/>
          <w:rFonts w:hint="eastAsia" w:ascii="Times New Roman" w:hAnsi="Times New Roman" w:eastAsia="黑体" w:cs="Times New Roman"/>
        </w:rPr>
        <w:t>非功能性需求</w:t>
      </w:r>
      <w:r>
        <w:tab/>
      </w:r>
      <w:r>
        <w:fldChar w:fldCharType="begin"/>
      </w:r>
      <w:r>
        <w:instrText xml:space="preserve"> PAGEREF _Toc447980043 \h </w:instrText>
      </w:r>
      <w:r>
        <w:fldChar w:fldCharType="separate"/>
      </w:r>
      <w:r>
        <w:t>8</w:t>
      </w:r>
      <w:r>
        <w:fldChar w:fldCharType="end"/>
      </w:r>
      <w:r>
        <w:fldChar w:fldCharType="end"/>
      </w:r>
    </w:p>
    <w:p>
      <w:pPr>
        <w:pStyle w:val="29"/>
        <w:tabs>
          <w:tab w:val="right" w:leader="dot" w:pos="8296"/>
        </w:tabs>
        <w:rPr>
          <w:rFonts w:eastAsia="宋体" w:cs="黑体"/>
          <w:i w:val="0"/>
          <w:iCs w:val="0"/>
          <w:kern w:val="2"/>
          <w:sz w:val="21"/>
          <w:szCs w:val="22"/>
        </w:rPr>
      </w:pPr>
      <w:r>
        <w:fldChar w:fldCharType="begin"/>
      </w:r>
      <w:r>
        <w:instrText xml:space="preserve">HYPERLINK  \l "_Toc447980044" </w:instrText>
      </w:r>
      <w:r>
        <w:fldChar w:fldCharType="separate"/>
      </w:r>
      <w:r>
        <w:rPr>
          <w:rStyle w:val="56"/>
          <w:rFonts w:ascii="Times New Roman" w:hAnsi="Times New Roman" w:eastAsia="黑体" w:cs="Times New Roman"/>
        </w:rPr>
        <w:t xml:space="preserve">4.5.1 </w:t>
      </w:r>
      <w:r>
        <w:rPr>
          <w:rStyle w:val="56"/>
          <w:rFonts w:hint="eastAsia" w:ascii="黑体" w:hAnsi="黑体" w:eastAsia="黑体"/>
        </w:rPr>
        <w:t>界面需求</w:t>
      </w:r>
      <w:r>
        <w:tab/>
      </w:r>
      <w:r>
        <w:fldChar w:fldCharType="begin"/>
      </w:r>
      <w:r>
        <w:instrText xml:space="preserve"> PAGEREF _Toc447980044 \h </w:instrText>
      </w:r>
      <w:r>
        <w:fldChar w:fldCharType="separate"/>
      </w:r>
      <w:r>
        <w:t>8</w:t>
      </w:r>
      <w:r>
        <w:fldChar w:fldCharType="end"/>
      </w:r>
      <w:r>
        <w:fldChar w:fldCharType="end"/>
      </w:r>
    </w:p>
    <w:p>
      <w:pPr>
        <w:pStyle w:val="29"/>
        <w:tabs>
          <w:tab w:val="right" w:leader="dot" w:pos="8296"/>
        </w:tabs>
        <w:rPr>
          <w:rFonts w:eastAsia="宋体" w:cs="黑体"/>
          <w:i w:val="0"/>
          <w:iCs w:val="0"/>
          <w:kern w:val="2"/>
          <w:sz w:val="21"/>
          <w:szCs w:val="22"/>
        </w:rPr>
      </w:pPr>
      <w:r>
        <w:fldChar w:fldCharType="begin"/>
      </w:r>
      <w:r>
        <w:instrText xml:space="preserve">HYPERLINK  \l "_Toc447980045" </w:instrText>
      </w:r>
      <w:r>
        <w:fldChar w:fldCharType="separate"/>
      </w:r>
      <w:r>
        <w:rPr>
          <w:rStyle w:val="56"/>
          <w:rFonts w:ascii="Times New Roman" w:hAnsi="Times New Roman" w:eastAsia="黑体" w:cs="Times New Roman"/>
        </w:rPr>
        <w:t xml:space="preserve">4.5.2 </w:t>
      </w:r>
      <w:r>
        <w:rPr>
          <w:rStyle w:val="56"/>
          <w:rFonts w:hint="eastAsia" w:ascii="Times New Roman" w:hAnsi="Times New Roman" w:eastAsia="黑体" w:cs="Times New Roman"/>
        </w:rPr>
        <w:t>响应时间需求</w:t>
      </w:r>
      <w:r>
        <w:tab/>
      </w:r>
      <w:r>
        <w:fldChar w:fldCharType="begin"/>
      </w:r>
      <w:r>
        <w:instrText xml:space="preserve"> PAGEREF _Toc447980045 \h </w:instrText>
      </w:r>
      <w:r>
        <w:fldChar w:fldCharType="separate"/>
      </w:r>
      <w:r>
        <w:t>8</w:t>
      </w:r>
      <w:r>
        <w:fldChar w:fldCharType="end"/>
      </w:r>
      <w:r>
        <w:fldChar w:fldCharType="end"/>
      </w:r>
    </w:p>
    <w:p>
      <w:pPr>
        <w:pStyle w:val="29"/>
        <w:tabs>
          <w:tab w:val="right" w:leader="dot" w:pos="8296"/>
        </w:tabs>
        <w:rPr>
          <w:rFonts w:eastAsia="宋体" w:cs="黑体"/>
          <w:i w:val="0"/>
          <w:iCs w:val="0"/>
          <w:kern w:val="2"/>
          <w:sz w:val="21"/>
          <w:szCs w:val="22"/>
        </w:rPr>
      </w:pPr>
      <w:r>
        <w:fldChar w:fldCharType="begin"/>
      </w:r>
      <w:r>
        <w:instrText xml:space="preserve">HYPERLINK  \l "_Toc447980046" </w:instrText>
      </w:r>
      <w:r>
        <w:fldChar w:fldCharType="separate"/>
      </w:r>
      <w:r>
        <w:rPr>
          <w:rStyle w:val="56"/>
          <w:rFonts w:ascii="Times New Roman" w:hAnsi="Times New Roman" w:eastAsia="黑体" w:cs="Times New Roman"/>
        </w:rPr>
        <w:t xml:space="preserve">4.5.3 </w:t>
      </w:r>
      <w:r>
        <w:rPr>
          <w:rStyle w:val="56"/>
          <w:rFonts w:hint="eastAsia" w:ascii="Times New Roman" w:hAnsi="Times New Roman" w:eastAsia="黑体" w:cs="Times New Roman"/>
        </w:rPr>
        <w:t>可靠性需求</w:t>
      </w:r>
      <w:r>
        <w:tab/>
      </w:r>
      <w:r>
        <w:fldChar w:fldCharType="begin"/>
      </w:r>
      <w:r>
        <w:instrText xml:space="preserve"> PAGEREF _Toc447980046 \h </w:instrText>
      </w:r>
      <w:r>
        <w:fldChar w:fldCharType="separate"/>
      </w:r>
      <w:r>
        <w:t>8</w:t>
      </w:r>
      <w:r>
        <w:fldChar w:fldCharType="end"/>
      </w:r>
      <w:r>
        <w:fldChar w:fldCharType="end"/>
      </w:r>
    </w:p>
    <w:p>
      <w:pPr>
        <w:pStyle w:val="29"/>
        <w:tabs>
          <w:tab w:val="right" w:leader="dot" w:pos="8296"/>
        </w:tabs>
        <w:rPr>
          <w:rFonts w:eastAsia="宋体" w:cs="黑体"/>
          <w:i w:val="0"/>
          <w:iCs w:val="0"/>
          <w:kern w:val="2"/>
          <w:sz w:val="21"/>
          <w:szCs w:val="22"/>
        </w:rPr>
      </w:pPr>
      <w:r>
        <w:fldChar w:fldCharType="begin"/>
      </w:r>
      <w:r>
        <w:instrText xml:space="preserve">HYPERLINK  \l "_Toc447980047" </w:instrText>
      </w:r>
      <w:r>
        <w:fldChar w:fldCharType="separate"/>
      </w:r>
      <w:r>
        <w:rPr>
          <w:rStyle w:val="56"/>
          <w:rFonts w:ascii="Times New Roman" w:hAnsi="Times New Roman" w:eastAsia="黑体" w:cs="Times New Roman"/>
        </w:rPr>
        <w:t>4.5.4</w:t>
      </w:r>
      <w:r>
        <w:rPr>
          <w:rStyle w:val="56"/>
          <w:rFonts w:ascii="黑体" w:hAnsi="黑体" w:eastAsia="黑体"/>
        </w:rPr>
        <w:t xml:space="preserve"> </w:t>
      </w:r>
      <w:r>
        <w:rPr>
          <w:rStyle w:val="56"/>
          <w:rFonts w:hint="eastAsia" w:ascii="黑体" w:hAnsi="黑体" w:eastAsia="黑体"/>
        </w:rPr>
        <w:t>可扩展性需求</w:t>
      </w:r>
      <w:r>
        <w:tab/>
      </w:r>
      <w:r>
        <w:fldChar w:fldCharType="begin"/>
      </w:r>
      <w:r>
        <w:instrText xml:space="preserve"> PAGEREF _Toc447980047 \h </w:instrText>
      </w:r>
      <w:r>
        <w:fldChar w:fldCharType="separate"/>
      </w:r>
      <w:r>
        <w:t>9</w:t>
      </w:r>
      <w:r>
        <w:fldChar w:fldCharType="end"/>
      </w:r>
      <w:r>
        <w:fldChar w:fldCharType="end"/>
      </w:r>
    </w:p>
    <w:p>
      <w:pPr>
        <w:pStyle w:val="29"/>
        <w:tabs>
          <w:tab w:val="right" w:leader="dot" w:pos="8296"/>
        </w:tabs>
        <w:rPr>
          <w:rFonts w:eastAsia="宋体" w:cs="黑体"/>
          <w:i w:val="0"/>
          <w:iCs w:val="0"/>
          <w:kern w:val="2"/>
          <w:sz w:val="21"/>
          <w:szCs w:val="22"/>
        </w:rPr>
      </w:pPr>
      <w:r>
        <w:fldChar w:fldCharType="begin"/>
      </w:r>
      <w:r>
        <w:instrText xml:space="preserve">HYPERLINK  \l "_Toc447980048" </w:instrText>
      </w:r>
      <w:r>
        <w:fldChar w:fldCharType="separate"/>
      </w:r>
      <w:r>
        <w:rPr>
          <w:rStyle w:val="56"/>
          <w:rFonts w:ascii="Times New Roman" w:hAnsi="Times New Roman" w:eastAsia="黑体" w:cs="Times New Roman"/>
        </w:rPr>
        <w:t>4.5.5</w:t>
      </w:r>
      <w:r>
        <w:rPr>
          <w:rStyle w:val="56"/>
          <w:rFonts w:ascii="黑体" w:hAnsi="黑体" w:eastAsia="黑体"/>
        </w:rPr>
        <w:t xml:space="preserve"> </w:t>
      </w:r>
      <w:r>
        <w:rPr>
          <w:rStyle w:val="56"/>
          <w:rFonts w:hint="eastAsia" w:ascii="黑体" w:hAnsi="黑体" w:eastAsia="黑体"/>
        </w:rPr>
        <w:t>系统安全性需求</w:t>
      </w:r>
      <w:r>
        <w:tab/>
      </w:r>
      <w:r>
        <w:fldChar w:fldCharType="begin"/>
      </w:r>
      <w:r>
        <w:instrText xml:space="preserve"> PAGEREF _Toc447980048 \h </w:instrText>
      </w:r>
      <w:r>
        <w:fldChar w:fldCharType="separate"/>
      </w:r>
      <w:r>
        <w:t>9</w:t>
      </w:r>
      <w:r>
        <w:fldChar w:fldCharType="end"/>
      </w:r>
      <w:r>
        <w:fldChar w:fldCharType="end"/>
      </w:r>
    </w:p>
    <w:p>
      <w:pPr>
        <w:pStyle w:val="38"/>
        <w:tabs>
          <w:tab w:val="right" w:leader="dot" w:pos="8296"/>
        </w:tabs>
        <w:rPr>
          <w:rFonts w:eastAsia="宋体" w:cs="黑体"/>
          <w:b w:val="0"/>
          <w:bCs w:val="0"/>
          <w:caps w:val="0"/>
          <w:kern w:val="2"/>
          <w:sz w:val="21"/>
          <w:szCs w:val="22"/>
        </w:rPr>
      </w:pPr>
      <w:r>
        <w:fldChar w:fldCharType="begin"/>
      </w:r>
      <w:r>
        <w:instrText xml:space="preserve">HYPERLINK  \l "_Toc447980049" </w:instrText>
      </w:r>
      <w:r>
        <w:fldChar w:fldCharType="separate"/>
      </w:r>
      <w:r>
        <w:rPr>
          <w:rStyle w:val="56"/>
          <w:rFonts w:ascii="Times New Roman" w:hAnsi="Times New Roman" w:eastAsia="黑体" w:cs="Times New Roman"/>
        </w:rPr>
        <w:t>5</w:t>
      </w:r>
      <w:r>
        <w:rPr>
          <w:rStyle w:val="56"/>
          <w:rFonts w:hint="eastAsia" w:ascii="Times New Roman" w:hAnsi="Times New Roman" w:eastAsia="黑体" w:cs="Times New Roman"/>
        </w:rPr>
        <w:t>．产品提交</w:t>
      </w:r>
      <w:r>
        <w:tab/>
      </w:r>
      <w:r>
        <w:fldChar w:fldCharType="begin"/>
      </w:r>
      <w:r>
        <w:instrText xml:space="preserve"> PAGEREF _Toc447980049 \h </w:instrText>
      </w:r>
      <w:r>
        <w:fldChar w:fldCharType="separate"/>
      </w:r>
      <w:r>
        <w:t>9</w:t>
      </w:r>
      <w:r>
        <w:fldChar w:fldCharType="end"/>
      </w:r>
      <w:r>
        <w:fldChar w:fldCharType="end"/>
      </w:r>
    </w:p>
    <w:p>
      <w:pPr>
        <w:spacing w:after="0" w:line="360" w:lineRule="auto"/>
        <w:rPr>
          <w:rFonts w:ascii="Times New Roman" w:hAnsi="Times New Roman" w:cs="Times New Roman"/>
          <w:b/>
          <w:sz w:val="24"/>
          <w:szCs w:val="24"/>
        </w:rPr>
        <w:sectPr>
          <w:headerReference r:id="rId9" w:type="default"/>
          <w:footerReference r:id="rId10" w:type="default"/>
          <w:pgSz w:w="11906" w:h="16838"/>
          <w:pgMar w:top="1440" w:right="1800" w:bottom="1440" w:left="1800" w:header="851" w:footer="992" w:gutter="0"/>
          <w:cols w:space="425" w:num="1"/>
          <w:docGrid w:type="lines" w:linePitch="312" w:charSpace="0"/>
        </w:sectPr>
      </w:pPr>
      <w:r>
        <w:rPr>
          <w:rFonts w:ascii="Times New Roman" w:hAnsi="Times New Roman" w:cs="Times New Roman"/>
          <w:b/>
          <w:sz w:val="24"/>
          <w:szCs w:val="24"/>
        </w:rPr>
        <w:fldChar w:fldCharType="end"/>
      </w:r>
    </w:p>
    <w:p>
      <w:pPr>
        <w:pStyle w:val="2"/>
        <w:spacing w:after="240"/>
        <w:rPr>
          <w:rFonts w:ascii="Times New Roman" w:hAnsi="Times New Roman" w:eastAsia="黑体" w:cs="Times New Roman"/>
          <w:color w:val="auto"/>
          <w:sz w:val="44"/>
          <w:szCs w:val="44"/>
        </w:rPr>
      </w:pPr>
      <w:bookmarkStart w:id="0" w:name="_Toc444262580"/>
      <w:bookmarkStart w:id="1" w:name="_Toc447980013"/>
      <w:r>
        <w:rPr>
          <w:rFonts w:hint="eastAsia" w:ascii="Times New Roman" w:hAnsi="Times New Roman" w:eastAsia="黑体" w:cs="Times New Roman"/>
          <w:color w:val="auto"/>
          <w:sz w:val="44"/>
          <w:szCs w:val="44"/>
        </w:rPr>
        <w:t>1．</w:t>
      </w:r>
      <w:r>
        <w:rPr>
          <w:rFonts w:ascii="Times New Roman" w:hAnsi="Times New Roman" w:eastAsia="黑体" w:cs="Times New Roman"/>
          <w:color w:val="auto"/>
          <w:sz w:val="44"/>
          <w:szCs w:val="44"/>
        </w:rPr>
        <w:t>导言</w:t>
      </w:r>
      <w:bookmarkEnd w:id="0"/>
      <w:bookmarkEnd w:id="1"/>
    </w:p>
    <w:p>
      <w:pPr>
        <w:pStyle w:val="3"/>
        <w:spacing w:after="240"/>
        <w:rPr>
          <w:rFonts w:ascii="Times New Roman" w:hAnsi="Times New Roman" w:eastAsia="黑体" w:cs="Times New Roman"/>
          <w:color w:val="auto"/>
          <w:sz w:val="32"/>
          <w:szCs w:val="30"/>
        </w:rPr>
      </w:pPr>
      <w:bookmarkStart w:id="2" w:name="_Toc435515184"/>
      <w:bookmarkStart w:id="3" w:name="_Toc435871190"/>
      <w:bookmarkStart w:id="4" w:name="_Toc439478830"/>
      <w:bookmarkStart w:id="5" w:name="_Toc439486445"/>
      <w:bookmarkStart w:id="6" w:name="_Toc439479245"/>
      <w:bookmarkStart w:id="7" w:name="_Toc439216690"/>
      <w:bookmarkStart w:id="8" w:name="_Toc439479125"/>
      <w:bookmarkStart w:id="9" w:name="_Toc439486469"/>
      <w:bookmarkStart w:id="10" w:name="_Toc439486668"/>
      <w:bookmarkStart w:id="11" w:name="_Toc439478941"/>
      <w:bookmarkStart w:id="12" w:name="_Toc439479044"/>
      <w:bookmarkStart w:id="13" w:name="_Toc439486266"/>
      <w:bookmarkStart w:id="14" w:name="_Toc439486572"/>
      <w:bookmarkStart w:id="15" w:name="_Toc435931855"/>
      <w:bookmarkStart w:id="16" w:name="_Toc439486685"/>
      <w:bookmarkStart w:id="17" w:name="_Toc440343812"/>
      <w:bookmarkStart w:id="18" w:name="_Toc440343824"/>
      <w:bookmarkStart w:id="19" w:name="_Toc440343883"/>
      <w:bookmarkStart w:id="20" w:name="_Toc440348420"/>
      <w:bookmarkStart w:id="21" w:name="_Toc440348448"/>
      <w:bookmarkStart w:id="22" w:name="_Toc440351860"/>
      <w:bookmarkStart w:id="23" w:name="_Toc440351844"/>
      <w:bookmarkStart w:id="24" w:name="_Toc445715206"/>
      <w:bookmarkStart w:id="25" w:name="_Toc459082583"/>
      <w:bookmarkStart w:id="26" w:name="_Toc444262581"/>
      <w:bookmarkStart w:id="27" w:name="_Toc447980014"/>
      <w:r>
        <w:rPr>
          <w:rFonts w:ascii="Times New Roman" w:hAnsi="Times New Roman" w:eastAsia="黑体" w:cs="Times New Roman"/>
          <w:color w:val="auto"/>
          <w:sz w:val="32"/>
          <w:szCs w:val="30"/>
        </w:rPr>
        <w:t>1.1</w:t>
      </w:r>
      <w:r>
        <w:rPr>
          <w:rFonts w:hint="eastAsia" w:ascii="Times New Roman" w:hAnsi="Times New Roman" w:eastAsia="黑体" w:cs="Times New Roman"/>
          <w:color w:val="auto"/>
          <w:sz w:val="32"/>
          <w:szCs w:val="30"/>
        </w:rPr>
        <w:t xml:space="preserve"> 编写</w:t>
      </w:r>
      <w:r>
        <w:rPr>
          <w:rFonts w:ascii="Times New Roman" w:hAnsi="Times New Roman" w:eastAsia="黑体" w:cs="Times New Roman"/>
          <w:color w:val="auto"/>
          <w:sz w:val="32"/>
          <w:szCs w:val="30"/>
        </w:rPr>
        <w:t>目的</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该文档是关于用户对于</w:t>
      </w:r>
      <w:r>
        <w:rPr>
          <w:rFonts w:hint="eastAsia" w:ascii="Times New Roman" w:hAnsi="Times New Roman" w:cs="Times New Roman"/>
          <w:sz w:val="24"/>
          <w:szCs w:val="24"/>
        </w:rPr>
        <w:t>“美食天下”项目</w:t>
      </w:r>
      <w:r>
        <w:rPr>
          <w:rFonts w:ascii="Times New Roman" w:hAnsi="Times New Roman" w:cs="Times New Roman"/>
          <w:sz w:val="24"/>
          <w:szCs w:val="24"/>
        </w:rPr>
        <w:t>的功能和性能的要求，将作为对该项目在概要设计阶段的输入。</w:t>
      </w:r>
    </w:p>
    <w:p>
      <w:pPr>
        <w:spacing w:after="0"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本文档的预期读者包括：</w:t>
      </w:r>
    </w:p>
    <w:p>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设计开发人员</w:t>
      </w:r>
    </w:p>
    <w:p>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项目管理人员</w:t>
      </w:r>
    </w:p>
    <w:p>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测试人员</w:t>
      </w:r>
    </w:p>
    <w:p>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用户</w:t>
      </w:r>
    </w:p>
    <w:p>
      <w:pPr>
        <w:pStyle w:val="3"/>
        <w:spacing w:after="240"/>
        <w:rPr>
          <w:rFonts w:ascii="Times New Roman" w:hAnsi="Times New Roman" w:eastAsia="黑体" w:cs="Times New Roman"/>
          <w:color w:val="auto"/>
          <w:sz w:val="32"/>
          <w:szCs w:val="30"/>
        </w:rPr>
      </w:pPr>
      <w:bookmarkStart w:id="28" w:name="_Toc444262582"/>
      <w:bookmarkStart w:id="29" w:name="_Toc447980015"/>
      <w:r>
        <w:rPr>
          <w:rFonts w:ascii="Times New Roman" w:hAnsi="Times New Roman" w:eastAsia="黑体" w:cs="Times New Roman"/>
          <w:color w:val="auto"/>
          <w:sz w:val="32"/>
          <w:szCs w:val="30"/>
        </w:rPr>
        <w:t>1.2</w:t>
      </w:r>
      <w:r>
        <w:rPr>
          <w:rFonts w:hint="eastAsia" w:ascii="Times New Roman" w:hAnsi="Times New Roman" w:eastAsia="黑体" w:cs="Times New Roman"/>
          <w:color w:val="auto"/>
          <w:sz w:val="32"/>
          <w:szCs w:val="30"/>
        </w:rPr>
        <w:t xml:space="preserve"> 项目</w:t>
      </w:r>
      <w:r>
        <w:rPr>
          <w:rFonts w:ascii="Times New Roman" w:hAnsi="Times New Roman" w:eastAsia="黑体" w:cs="Times New Roman"/>
          <w:color w:val="auto"/>
          <w:sz w:val="32"/>
          <w:szCs w:val="30"/>
        </w:rPr>
        <w:t>范围</w:t>
      </w:r>
      <w:bookmarkEnd w:id="28"/>
      <w:bookmarkEnd w:id="29"/>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该文档的目的是解决整个项目系统</w:t>
      </w:r>
      <w:r>
        <w:rPr>
          <w:rFonts w:hint="eastAsia" w:ascii="Times New Roman" w:hAnsi="Times New Roman" w:cs="Times New Roman"/>
          <w:sz w:val="24"/>
          <w:szCs w:val="24"/>
        </w:rPr>
        <w:t>中</w:t>
      </w:r>
      <w:r>
        <w:rPr>
          <w:rFonts w:ascii="Times New Roman" w:hAnsi="Times New Roman" w:cs="Times New Roman"/>
          <w:sz w:val="24"/>
          <w:szCs w:val="24"/>
        </w:rPr>
        <w:t>“做什么”的问题，而主要是通过建</w:t>
      </w:r>
      <w:r>
        <w:rPr>
          <w:rFonts w:hint="eastAsia" w:ascii="Times New Roman" w:hAnsi="Times New Roman" w:cs="Times New Roman"/>
          <w:sz w:val="24"/>
          <w:szCs w:val="24"/>
        </w:rPr>
        <w:t>敏捷</w:t>
      </w:r>
      <w:r>
        <w:rPr>
          <w:rFonts w:ascii="Times New Roman" w:hAnsi="Times New Roman" w:cs="Times New Roman"/>
          <w:sz w:val="24"/>
          <w:szCs w:val="24"/>
        </w:rPr>
        <w:t>模型的方式来描述</w:t>
      </w:r>
      <w:r>
        <w:rPr>
          <w:rFonts w:hint="eastAsia" w:ascii="Times New Roman" w:hAnsi="Times New Roman" w:cs="Times New Roman"/>
          <w:sz w:val="24"/>
          <w:szCs w:val="24"/>
        </w:rPr>
        <w:t>用户的需求，为各地的人们</w:t>
      </w:r>
      <w:r>
        <w:rPr>
          <w:rFonts w:ascii="Times New Roman" w:hAnsi="Times New Roman" w:cs="Times New Roman"/>
          <w:sz w:val="24"/>
          <w:szCs w:val="24"/>
        </w:rPr>
        <w:t>提供一个</w:t>
      </w:r>
      <w:r>
        <w:rPr>
          <w:rFonts w:hint="eastAsia" w:ascii="Times New Roman" w:hAnsi="Times New Roman" w:cs="Times New Roman"/>
          <w:sz w:val="24"/>
          <w:szCs w:val="24"/>
        </w:rPr>
        <w:t>美食</w:t>
      </w:r>
      <w:r>
        <w:rPr>
          <w:rFonts w:ascii="Times New Roman" w:hAnsi="Times New Roman" w:cs="Times New Roman"/>
          <w:sz w:val="24"/>
          <w:szCs w:val="24"/>
        </w:rPr>
        <w:t>交流的</w:t>
      </w:r>
      <w:r>
        <w:rPr>
          <w:rFonts w:hint="eastAsia" w:ascii="Times New Roman" w:hAnsi="Times New Roman" w:cs="Times New Roman"/>
          <w:sz w:val="24"/>
          <w:szCs w:val="24"/>
        </w:rPr>
        <w:t>平台</w:t>
      </w:r>
      <w:r>
        <w:rPr>
          <w:rFonts w:ascii="Times New Roman" w:hAnsi="Times New Roman" w:cs="Times New Roman"/>
          <w:sz w:val="24"/>
          <w:szCs w:val="24"/>
        </w:rPr>
        <w:t>。</w:t>
      </w:r>
    </w:p>
    <w:p>
      <w:pPr>
        <w:pStyle w:val="3"/>
        <w:spacing w:after="240"/>
        <w:rPr>
          <w:rFonts w:ascii="Times New Roman" w:hAnsi="Times New Roman" w:eastAsia="黑体" w:cs="Times New Roman"/>
          <w:color w:val="auto"/>
          <w:sz w:val="32"/>
          <w:szCs w:val="30"/>
        </w:rPr>
      </w:pPr>
      <w:bookmarkStart w:id="30" w:name="_Toc444262583"/>
      <w:bookmarkStart w:id="31" w:name="_Toc447980016"/>
      <w:r>
        <w:rPr>
          <w:rFonts w:ascii="Times New Roman" w:hAnsi="Times New Roman" w:eastAsia="黑体" w:cs="Times New Roman"/>
          <w:color w:val="auto"/>
          <w:sz w:val="32"/>
          <w:szCs w:val="30"/>
        </w:rPr>
        <w:t>1.3</w:t>
      </w:r>
      <w:r>
        <w:rPr>
          <w:rFonts w:hint="eastAsia" w:ascii="Times New Roman" w:hAnsi="Times New Roman" w:eastAsia="黑体" w:cs="Times New Roman"/>
          <w:color w:val="auto"/>
          <w:sz w:val="32"/>
          <w:szCs w:val="30"/>
        </w:rPr>
        <w:t xml:space="preserve"> </w:t>
      </w:r>
      <w:r>
        <w:rPr>
          <w:rFonts w:ascii="Times New Roman" w:hAnsi="Times New Roman" w:eastAsia="黑体" w:cs="Times New Roman"/>
          <w:color w:val="auto"/>
          <w:sz w:val="32"/>
          <w:szCs w:val="30"/>
        </w:rPr>
        <w:t>引用标准</w:t>
      </w:r>
      <w:bookmarkEnd w:id="30"/>
      <w:bookmarkEnd w:id="31"/>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王安生.《软件工程化》清华大学出版社</w:t>
      </w:r>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韩万江. 软件工程案例教程 第2版</w:t>
      </w:r>
      <w:r>
        <w:rPr>
          <w:rFonts w:ascii="Times New Roman" w:hAnsi="Times New Roman" w:cs="Times New Roman"/>
          <w:sz w:val="24"/>
          <w:szCs w:val="24"/>
        </w:rPr>
        <w:t>》</w:t>
      </w:r>
      <w:r>
        <w:rPr>
          <w:rFonts w:hint="eastAsia" w:ascii="Times New Roman" w:hAnsi="Times New Roman" w:cs="Times New Roman"/>
          <w:sz w:val="24"/>
          <w:szCs w:val="24"/>
        </w:rPr>
        <w:t>机械工业出版社</w:t>
      </w:r>
    </w:p>
    <w:p>
      <w:pPr>
        <w:spacing w:after="0" w:line="360" w:lineRule="auto"/>
        <w:ind w:firstLine="420"/>
        <w:rPr>
          <w:rFonts w:ascii="Times New Roman" w:hAnsi="Times New Roman" w:cs="Times New Roman"/>
          <w:sz w:val="24"/>
          <w:szCs w:val="24"/>
        </w:rPr>
      </w:pPr>
    </w:p>
    <w:p>
      <w:pPr>
        <w:pStyle w:val="3"/>
        <w:spacing w:after="240"/>
        <w:rPr>
          <w:rFonts w:ascii="Times New Roman" w:hAnsi="Times New Roman" w:eastAsia="黑体" w:cs="Times New Roman"/>
          <w:color w:val="auto"/>
          <w:sz w:val="32"/>
          <w:szCs w:val="30"/>
        </w:rPr>
      </w:pPr>
      <w:bookmarkStart w:id="32" w:name="_Toc444262584"/>
      <w:bookmarkStart w:id="33" w:name="_Toc447980017"/>
      <w:r>
        <w:rPr>
          <w:rFonts w:ascii="Times New Roman" w:hAnsi="Times New Roman" w:eastAsia="黑体" w:cs="Times New Roman"/>
          <w:color w:val="auto"/>
          <w:sz w:val="32"/>
          <w:szCs w:val="30"/>
        </w:rPr>
        <w:t>1.4</w:t>
      </w:r>
      <w:r>
        <w:rPr>
          <w:rFonts w:hint="eastAsia" w:ascii="Times New Roman" w:hAnsi="Times New Roman" w:eastAsia="黑体" w:cs="Times New Roman"/>
          <w:color w:val="auto"/>
          <w:sz w:val="32"/>
          <w:szCs w:val="30"/>
        </w:rPr>
        <w:t xml:space="preserve"> </w:t>
      </w:r>
      <w:r>
        <w:rPr>
          <w:rFonts w:ascii="Times New Roman" w:hAnsi="Times New Roman" w:eastAsia="黑体" w:cs="Times New Roman"/>
          <w:color w:val="auto"/>
          <w:sz w:val="32"/>
          <w:szCs w:val="30"/>
        </w:rPr>
        <w:t>参考资料</w:t>
      </w:r>
      <w:bookmarkEnd w:id="32"/>
      <w:bookmarkEnd w:id="33"/>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王安生.《软件工程化》.清华大学出版社</w:t>
      </w:r>
      <w:bookmarkStart w:id="34" w:name="_Toc444262585"/>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韩万江. 软件工程案例教程 第2版</w:t>
      </w:r>
      <w:r>
        <w:rPr>
          <w:rFonts w:ascii="Times New Roman" w:hAnsi="Times New Roman" w:cs="Times New Roman"/>
          <w:sz w:val="24"/>
          <w:szCs w:val="24"/>
        </w:rPr>
        <w:t>》</w:t>
      </w:r>
      <w:r>
        <w:rPr>
          <w:rFonts w:hint="eastAsia" w:ascii="Times New Roman" w:hAnsi="Times New Roman" w:cs="Times New Roman"/>
          <w:sz w:val="24"/>
          <w:szCs w:val="24"/>
        </w:rPr>
        <w:t>机械工业出版社</w:t>
      </w:r>
    </w:p>
    <w:p>
      <w:pPr>
        <w:pStyle w:val="3"/>
        <w:spacing w:after="240"/>
        <w:rPr>
          <w:rFonts w:ascii="Times New Roman" w:hAnsi="Times New Roman" w:eastAsia="黑体" w:cs="Times New Roman"/>
          <w:color w:val="auto"/>
          <w:sz w:val="32"/>
          <w:szCs w:val="30"/>
        </w:rPr>
      </w:pPr>
      <w:bookmarkStart w:id="35" w:name="_Toc447980018"/>
      <w:r>
        <w:rPr>
          <w:rFonts w:ascii="Times New Roman" w:hAnsi="Times New Roman" w:eastAsia="黑体" w:cs="Times New Roman"/>
          <w:color w:val="auto"/>
          <w:sz w:val="32"/>
          <w:szCs w:val="30"/>
        </w:rPr>
        <w:t>1.5 版本更新信息</w:t>
      </w:r>
      <w:bookmarkEnd w:id="34"/>
      <w:bookmarkEnd w:id="35"/>
    </w:p>
    <w:p>
      <w:pPr>
        <w:spacing w:after="0"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本文档的更新记录如</w:t>
      </w:r>
      <w:r>
        <w:rPr>
          <w:rFonts w:hint="eastAsia" w:ascii="Times New Roman" w:hAnsi="Times New Roman" w:cs="Times New Roman"/>
          <w:sz w:val="24"/>
          <w:szCs w:val="24"/>
        </w:rPr>
        <w:t>表1-1</w:t>
      </w:r>
      <w:r>
        <w:rPr>
          <w:rFonts w:ascii="Times New Roman" w:hAnsi="Times New Roman" w:cs="Times New Roman"/>
          <w:sz w:val="24"/>
          <w:szCs w:val="24"/>
        </w:rPr>
        <w:t>所示。</w:t>
      </w:r>
    </w:p>
    <w:p>
      <w:pPr>
        <w:spacing w:after="0" w:line="360" w:lineRule="auto"/>
        <w:jc w:val="center"/>
        <w:rPr>
          <w:rFonts w:ascii="Times New Roman" w:hAnsi="Times New Roman" w:cs="Times New Roman"/>
          <w:sz w:val="21"/>
          <w:szCs w:val="21"/>
        </w:rPr>
      </w:pPr>
    </w:p>
    <w:p>
      <w:pPr>
        <w:spacing w:after="0" w:line="360" w:lineRule="auto"/>
        <w:ind w:firstLine="1260" w:firstLineChars="600"/>
        <w:rPr>
          <w:rFonts w:ascii="Times New Roman" w:hAnsi="Times New Roman" w:cs="Times New Roman"/>
          <w:sz w:val="21"/>
          <w:szCs w:val="21"/>
        </w:rPr>
      </w:pPr>
      <w:r>
        <w:rPr>
          <w:rFonts w:hint="eastAsia" w:ascii="Times New Roman" w:hAnsi="Times New Roman" w:cs="Times New Roman"/>
          <w:sz w:val="21"/>
          <w:szCs w:val="21"/>
        </w:rPr>
        <w:t>表</w:t>
      </w:r>
      <w:r>
        <w:rPr>
          <w:rFonts w:ascii="Times New Roman" w:hAnsi="Times New Roman" w:cs="Times New Roman"/>
          <w:sz w:val="21"/>
          <w:szCs w:val="21"/>
        </w:rPr>
        <w:t xml:space="preserve">1-1 </w:t>
      </w:r>
      <w:r>
        <w:rPr>
          <w:rFonts w:hint="eastAsia" w:ascii="Times New Roman" w:hAnsi="Times New Roman" w:cs="Times New Roman"/>
          <w:sz w:val="21"/>
          <w:szCs w:val="21"/>
        </w:rPr>
        <w:t>版本更新信息表</w:t>
      </w:r>
    </w:p>
    <w:tbl>
      <w:tblPr>
        <w:tblStyle w:val="58"/>
        <w:tblW w:w="68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28" w:type="dxa"/>
          <w:right w:w="28" w:type="dxa"/>
        </w:tblCellMar>
      </w:tblPr>
      <w:tblGrid>
        <w:gridCol w:w="1185"/>
        <w:gridCol w:w="1184"/>
        <w:gridCol w:w="1461"/>
        <w:gridCol w:w="1382"/>
        <w:gridCol w:w="1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28" w:type="dxa"/>
            <w:right w:w="28" w:type="dxa"/>
          </w:tblCellMar>
        </w:tblPrEx>
        <w:trPr>
          <w:trHeight w:val="281" w:hRule="atLeast"/>
          <w:jc w:val="center"/>
        </w:trPr>
        <w:tc>
          <w:tcPr>
            <w:tcW w:w="1185"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修改编号</w:t>
            </w:r>
          </w:p>
        </w:tc>
        <w:tc>
          <w:tcPr>
            <w:tcW w:w="1184"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修改日期</w:t>
            </w:r>
          </w:p>
        </w:tc>
        <w:tc>
          <w:tcPr>
            <w:tcW w:w="1461"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修改后版本</w:t>
            </w:r>
          </w:p>
        </w:tc>
        <w:tc>
          <w:tcPr>
            <w:tcW w:w="1382"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修改位置</w:t>
            </w:r>
          </w:p>
        </w:tc>
        <w:tc>
          <w:tcPr>
            <w:tcW w:w="1610"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修改内容概述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28" w:type="dxa"/>
            <w:right w:w="28" w:type="dxa"/>
          </w:tblCellMar>
        </w:tblPrEx>
        <w:trPr>
          <w:trHeight w:val="281" w:hRule="atLeast"/>
          <w:jc w:val="center"/>
        </w:trPr>
        <w:tc>
          <w:tcPr>
            <w:tcW w:w="1185"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184"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w:t>
            </w:r>
            <w:r>
              <w:rPr>
                <w:rFonts w:hint="eastAsia" w:ascii="Times New Roman" w:hAnsi="Times New Roman" w:cs="Times New Roman"/>
                <w:sz w:val="24"/>
                <w:szCs w:val="24"/>
              </w:rPr>
              <w:t>6</w:t>
            </w:r>
            <w:r>
              <w:rPr>
                <w:rFonts w:ascii="Times New Roman" w:hAnsi="Times New Roman" w:cs="Times New Roman"/>
                <w:sz w:val="24"/>
                <w:szCs w:val="24"/>
              </w:rPr>
              <w:t>.4.</w:t>
            </w:r>
            <w:r>
              <w:rPr>
                <w:rFonts w:hint="eastAsia" w:ascii="Times New Roman" w:hAnsi="Times New Roman" w:cs="Times New Roman"/>
                <w:sz w:val="24"/>
                <w:szCs w:val="24"/>
              </w:rPr>
              <w:t>5</w:t>
            </w:r>
          </w:p>
        </w:tc>
        <w:tc>
          <w:tcPr>
            <w:tcW w:w="1461" w:type="dxa"/>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1.0</w:t>
            </w:r>
          </w:p>
        </w:tc>
        <w:tc>
          <w:tcPr>
            <w:tcW w:w="1382"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全部</w:t>
            </w:r>
          </w:p>
        </w:tc>
        <w:tc>
          <w:tcPr>
            <w:tcW w:w="1610"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初始发布版本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28" w:type="dxa"/>
            <w:right w:w="28" w:type="dxa"/>
          </w:tblCellMar>
        </w:tblPrEx>
        <w:trPr>
          <w:trHeight w:val="281" w:hRule="atLeast"/>
          <w:jc w:val="center"/>
        </w:trPr>
        <w:tc>
          <w:tcPr>
            <w:tcW w:w="1185" w:type="dxa"/>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002</w:t>
            </w:r>
          </w:p>
        </w:tc>
        <w:tc>
          <w:tcPr>
            <w:tcW w:w="1184" w:type="dxa"/>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2016.4.9</w:t>
            </w:r>
          </w:p>
        </w:tc>
        <w:tc>
          <w:tcPr>
            <w:tcW w:w="1461" w:type="dxa"/>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1.2</w:t>
            </w:r>
          </w:p>
        </w:tc>
        <w:tc>
          <w:tcPr>
            <w:tcW w:w="1382" w:type="dxa"/>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2.3、4.2</w:t>
            </w:r>
          </w:p>
        </w:tc>
        <w:tc>
          <w:tcPr>
            <w:tcW w:w="1610"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修改了一下目标和用例</w:t>
            </w:r>
          </w:p>
        </w:tc>
      </w:tr>
    </w:tbl>
    <w:p>
      <w:pPr>
        <w:spacing w:after="0" w:line="360" w:lineRule="auto"/>
        <w:rPr>
          <w:rFonts w:ascii="Times New Roman" w:hAnsi="Times New Roman" w:cs="Times New Roman"/>
          <w:sz w:val="24"/>
          <w:szCs w:val="24"/>
        </w:rPr>
      </w:pPr>
    </w:p>
    <w:p>
      <w:pPr>
        <w:pStyle w:val="2"/>
        <w:numPr>
          <w:ilvl w:val="0"/>
          <w:numId w:val="15"/>
        </w:numPr>
        <w:spacing w:after="240"/>
        <w:rPr>
          <w:rFonts w:ascii="Times New Roman" w:hAnsi="Times New Roman" w:eastAsia="黑体" w:cs="Times New Roman"/>
          <w:color w:val="auto"/>
          <w:sz w:val="44"/>
          <w:szCs w:val="44"/>
        </w:rPr>
      </w:pPr>
      <w:bookmarkStart w:id="36" w:name="_Toc444262586"/>
      <w:bookmarkStart w:id="37" w:name="_Toc447980019"/>
      <w:r>
        <w:rPr>
          <w:rFonts w:hint="eastAsia" w:ascii="Times New Roman" w:hAnsi="Times New Roman" w:eastAsia="黑体" w:cs="Times New Roman"/>
          <w:color w:val="auto"/>
          <w:sz w:val="44"/>
          <w:szCs w:val="44"/>
        </w:rPr>
        <w:t>项目介绍</w:t>
      </w:r>
      <w:bookmarkEnd w:id="36"/>
      <w:bookmarkEnd w:id="37"/>
    </w:p>
    <w:p>
      <w:pPr>
        <w:pStyle w:val="3"/>
        <w:spacing w:after="240"/>
        <w:rPr>
          <w:rFonts w:ascii="Times New Roman" w:hAnsi="Times New Roman" w:eastAsia="黑体" w:cs="Times New Roman"/>
          <w:color w:val="auto"/>
          <w:sz w:val="32"/>
          <w:szCs w:val="30"/>
        </w:rPr>
      </w:pPr>
      <w:bookmarkStart w:id="38" w:name="_Toc447980020"/>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.1项目来源</w:t>
      </w:r>
      <w:bookmarkEnd w:id="38"/>
    </w:p>
    <w:p>
      <w:pPr>
        <w:numPr>
          <w:numId w:val="0"/>
        </w:numPr>
        <w:spacing w:after="0" w:line="360" w:lineRule="auto"/>
        <w:ind w:left="660" w:leftChars="300"/>
        <w:rPr>
          <w:rFonts w:ascii="Times New Roman" w:hAnsi="Times New Roman" w:cs="Times New Roman"/>
          <w:sz w:val="24"/>
          <w:szCs w:val="24"/>
        </w:rPr>
      </w:pPr>
      <w:r>
        <w:rPr>
          <w:rFonts w:hint="eastAsia" w:ascii="Times New Roman" w:hAnsi="Times New Roman" w:cs="Times New Roman"/>
          <w:sz w:val="24"/>
          <w:szCs w:val="24"/>
        </w:rPr>
        <w:t>本次面向领域的实训中，我们课题目标是：嵌入式软件开发。应用所掌握的知识，做一款手机端APP，我们的选题是“美食天下”。</w:t>
      </w:r>
    </w:p>
    <w:p>
      <w:pPr>
        <w:pStyle w:val="3"/>
        <w:spacing w:after="240"/>
        <w:rPr>
          <w:rFonts w:ascii="Times New Roman" w:hAnsi="Times New Roman" w:eastAsia="黑体" w:cs="Times New Roman"/>
          <w:color w:val="auto"/>
          <w:sz w:val="32"/>
          <w:szCs w:val="30"/>
        </w:rPr>
      </w:pPr>
      <w:bookmarkStart w:id="39" w:name="_Toc447980021"/>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.2项目背景</w:t>
      </w:r>
      <w:bookmarkEnd w:id="39"/>
    </w:p>
    <w:p>
      <w:pPr>
        <w:numPr>
          <w:numId w:val="0"/>
        </w:numPr>
        <w:spacing w:after="0" w:line="360" w:lineRule="auto"/>
        <w:ind w:left="660" w:leftChars="300"/>
        <w:rPr>
          <w:rFonts w:ascii="Times New Roman" w:hAnsi="Times New Roman" w:cs="Times New Roman"/>
          <w:sz w:val="24"/>
          <w:szCs w:val="24"/>
        </w:rPr>
      </w:pPr>
      <w:r>
        <w:rPr>
          <w:rFonts w:hint="eastAsia" w:ascii="Times New Roman" w:hAnsi="Times New Roman" w:cs="Times New Roman"/>
          <w:sz w:val="24"/>
          <w:szCs w:val="24"/>
        </w:rPr>
        <w:t>在这个“民以食为天”的时代，人们不再满足于温饱问题，而对于美食有了更多的追求，本款“美食天下”APP致力于汇聚天下美食，让你足不出户，尝遍天下美食，分享你的私家厨房，让你成为美食的掌舵者。</w:t>
      </w:r>
    </w:p>
    <w:p>
      <w:pPr>
        <w:pStyle w:val="3"/>
        <w:spacing w:after="240"/>
        <w:rPr>
          <w:rFonts w:ascii="Times New Roman" w:hAnsi="Times New Roman" w:eastAsia="黑体" w:cs="Times New Roman"/>
          <w:color w:val="auto"/>
          <w:sz w:val="32"/>
          <w:szCs w:val="30"/>
        </w:rPr>
      </w:pPr>
      <w:bookmarkStart w:id="40" w:name="_Toc447980022"/>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.3项目目标</w:t>
      </w:r>
      <w:bookmarkEnd w:id="40"/>
    </w:p>
    <w:p>
      <w:pPr>
        <w:numPr>
          <w:numId w:val="0"/>
        </w:numPr>
        <w:spacing w:after="0" w:line="360" w:lineRule="auto"/>
        <w:ind w:left="660" w:leftChars="300"/>
        <w:rPr>
          <w:rFonts w:ascii="Times New Roman" w:hAnsi="Times New Roman" w:cs="Times New Roman"/>
          <w:sz w:val="24"/>
          <w:szCs w:val="24"/>
        </w:rPr>
      </w:pPr>
      <w:r>
        <w:rPr>
          <w:rFonts w:hint="eastAsia" w:ascii="Times New Roman" w:hAnsi="Times New Roman" w:cs="Times New Roman"/>
          <w:sz w:val="24"/>
          <w:szCs w:val="24"/>
        </w:rPr>
        <w:t>本项目设定的目标如下：</w:t>
      </w:r>
    </w:p>
    <w:p>
      <w:pPr>
        <w:numPr>
          <w:ilvl w:val="0"/>
          <w:numId w:val="16"/>
        </w:numPr>
        <w:spacing w:after="0" w:line="360" w:lineRule="auto"/>
        <w:rPr>
          <w:rFonts w:ascii="Times New Roman" w:hAnsi="Times New Roman" w:cs="Times New Roman"/>
          <w:sz w:val="24"/>
          <w:szCs w:val="24"/>
        </w:rPr>
      </w:pPr>
      <w:r>
        <w:rPr>
          <w:rFonts w:hint="eastAsia" w:ascii="Times New Roman" w:hAnsi="Times New Roman" w:cs="Times New Roman"/>
          <w:sz w:val="24"/>
          <w:szCs w:val="24"/>
        </w:rPr>
        <w:t>用户在不登录的状态下以游客身份仍可以使用除上传食谱和关注等的其他功能。</w:t>
      </w:r>
    </w:p>
    <w:p>
      <w:pPr>
        <w:numPr>
          <w:ilvl w:val="0"/>
          <w:numId w:val="16"/>
        </w:numPr>
        <w:spacing w:after="0" w:line="360" w:lineRule="auto"/>
        <w:rPr>
          <w:rFonts w:ascii="Times New Roman" w:hAnsi="Times New Roman" w:cs="Times New Roman"/>
          <w:sz w:val="24"/>
          <w:szCs w:val="24"/>
        </w:rPr>
      </w:pPr>
      <w:r>
        <w:rPr>
          <w:rFonts w:ascii="Times New Roman" w:hAnsi="Times New Roman" w:cs="Times New Roman"/>
          <w:sz w:val="24"/>
          <w:szCs w:val="24"/>
        </w:rPr>
        <w:t>用户注册登录后可以使用APP上的所有功能</w:t>
      </w:r>
      <w:r>
        <w:rPr>
          <w:rFonts w:hint="eastAsia" w:ascii="Times New Roman" w:hAnsi="Times New Roman" w:cs="Times New Roman"/>
          <w:sz w:val="24"/>
          <w:szCs w:val="24"/>
        </w:rPr>
        <w:t>，</w:t>
      </w:r>
      <w:r>
        <w:rPr>
          <w:rFonts w:ascii="Times New Roman" w:hAnsi="Times New Roman" w:cs="Times New Roman"/>
          <w:sz w:val="24"/>
          <w:szCs w:val="24"/>
        </w:rPr>
        <w:t>包括</w:t>
      </w:r>
      <w:r>
        <w:rPr>
          <w:rFonts w:hint="eastAsia" w:ascii="Times New Roman" w:hAnsi="Times New Roman" w:cs="Times New Roman"/>
          <w:sz w:val="24"/>
          <w:szCs w:val="24"/>
        </w:rPr>
        <w:t>：查看季节套餐、美食食谱，逛美食圈，发布自己的食谱，关注他人和收藏他人食谱。</w:t>
      </w:r>
    </w:p>
    <w:p>
      <w:pPr>
        <w:numPr>
          <w:ilvl w:val="0"/>
          <w:numId w:val="16"/>
        </w:numPr>
        <w:spacing w:after="0" w:line="360" w:lineRule="auto"/>
        <w:rPr>
          <w:rFonts w:ascii="Times New Roman" w:hAnsi="Times New Roman" w:cs="Times New Roman"/>
          <w:sz w:val="24"/>
          <w:szCs w:val="24"/>
        </w:rPr>
      </w:pPr>
      <w:r>
        <w:rPr>
          <w:rFonts w:hint="eastAsia" w:ascii="Times New Roman" w:hAnsi="Times New Roman" w:cs="Times New Roman"/>
          <w:sz w:val="24"/>
          <w:szCs w:val="24"/>
        </w:rPr>
        <w:t>后台需要有管理页面，用以审核用户发布的食谱；同时对数据库进行相关的维护。</w:t>
      </w:r>
    </w:p>
    <w:p>
      <w:pPr>
        <w:pStyle w:val="2"/>
        <w:spacing w:after="240"/>
        <w:rPr>
          <w:rFonts w:ascii="Times New Roman" w:hAnsi="Times New Roman" w:eastAsia="黑体" w:cs="Times New Roman"/>
          <w:color w:val="auto"/>
          <w:sz w:val="44"/>
          <w:szCs w:val="44"/>
        </w:rPr>
      </w:pPr>
      <w:bookmarkStart w:id="41" w:name="_Toc447980023"/>
      <w:bookmarkStart w:id="42" w:name="_Toc444262587"/>
      <w:r>
        <w:rPr>
          <w:rFonts w:ascii="Times New Roman" w:hAnsi="Times New Roman" w:eastAsia="黑体" w:cs="Times New Roman"/>
          <w:color w:val="auto"/>
          <w:sz w:val="44"/>
          <w:szCs w:val="44"/>
        </w:rPr>
        <w:t>3</w:t>
      </w:r>
      <w:r>
        <w:rPr>
          <w:rFonts w:hint="eastAsia" w:ascii="Times New Roman" w:hAnsi="Times New Roman" w:eastAsia="黑体" w:cs="Times New Roman"/>
          <w:color w:val="auto"/>
          <w:sz w:val="44"/>
          <w:szCs w:val="44"/>
        </w:rPr>
        <w:t>．</w:t>
      </w:r>
      <w:r>
        <w:rPr>
          <w:rFonts w:ascii="Times New Roman" w:hAnsi="Times New Roman" w:eastAsia="黑体" w:cs="Times New Roman"/>
          <w:color w:val="auto"/>
          <w:sz w:val="44"/>
          <w:szCs w:val="44"/>
        </w:rPr>
        <w:t>应用环境</w:t>
      </w:r>
      <w:bookmarkEnd w:id="41"/>
      <w:bookmarkEnd w:id="42"/>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应用环境可以分为网络环境</w:t>
      </w:r>
      <w:r>
        <w:rPr>
          <w:rFonts w:hint="eastAsia" w:ascii="Times New Roman" w:hAnsi="Times New Roman" w:cs="Times New Roman"/>
          <w:sz w:val="24"/>
          <w:szCs w:val="24"/>
        </w:rPr>
        <w:t>、</w:t>
      </w:r>
      <w:r>
        <w:rPr>
          <w:rFonts w:ascii="Times New Roman" w:hAnsi="Times New Roman" w:cs="Times New Roman"/>
          <w:sz w:val="24"/>
          <w:szCs w:val="24"/>
        </w:rPr>
        <w:t>硬件环境、软件环境。</w:t>
      </w:r>
    </w:p>
    <w:p>
      <w:pPr>
        <w:pStyle w:val="3"/>
        <w:spacing w:after="240"/>
        <w:rPr>
          <w:rFonts w:ascii="Times New Roman" w:hAnsi="Times New Roman" w:eastAsia="黑体" w:cs="Times New Roman"/>
          <w:color w:val="auto"/>
          <w:sz w:val="32"/>
          <w:szCs w:val="30"/>
        </w:rPr>
      </w:pPr>
      <w:bookmarkStart w:id="43" w:name="_Toc58316176"/>
      <w:bookmarkStart w:id="44" w:name="_Toc447980024"/>
      <w:bookmarkStart w:id="45" w:name="_Toc444262588"/>
      <w:bookmarkStart w:id="46" w:name="_Toc58316174"/>
      <w:r>
        <w:rPr>
          <w:rFonts w:ascii="Times New Roman" w:hAnsi="Times New Roman" w:eastAsia="黑体" w:cs="Times New Roman"/>
          <w:color w:val="auto"/>
          <w:sz w:val="32"/>
          <w:szCs w:val="30"/>
        </w:rPr>
        <w:t>3.1</w:t>
      </w:r>
      <w:r>
        <w:rPr>
          <w:rFonts w:hint="eastAsia" w:ascii="Times New Roman" w:hAnsi="Times New Roman" w:eastAsia="黑体" w:cs="Times New Roman"/>
          <w:color w:val="auto"/>
          <w:sz w:val="32"/>
          <w:szCs w:val="30"/>
        </w:rPr>
        <w:t xml:space="preserve"> </w:t>
      </w:r>
      <w:r>
        <w:rPr>
          <w:rFonts w:ascii="Times New Roman" w:hAnsi="Times New Roman" w:eastAsia="黑体" w:cs="Times New Roman"/>
          <w:color w:val="auto"/>
          <w:sz w:val="32"/>
          <w:szCs w:val="30"/>
        </w:rPr>
        <w:t>网络环境</w:t>
      </w:r>
      <w:bookmarkEnd w:id="43"/>
      <w:bookmarkEnd w:id="44"/>
      <w:bookmarkEnd w:id="45"/>
    </w:p>
    <w:p>
      <w:r>
        <w:rPr>
          <w:rFonts w:hint="eastAsia"/>
        </w:rPr>
        <w:tab/>
      </w:r>
      <w:r>
        <w:rPr>
          <w:rFonts w:hint="eastAsia"/>
        </w:rPr>
        <w:t>主要是在WiFi、4G、3G网络下。</w:t>
      </w:r>
    </w:p>
    <w:p>
      <w:pPr>
        <w:pStyle w:val="3"/>
        <w:spacing w:after="240"/>
        <w:rPr>
          <w:rFonts w:ascii="Times New Roman" w:hAnsi="Times New Roman" w:eastAsia="黑体" w:cs="Times New Roman"/>
          <w:color w:val="auto"/>
          <w:sz w:val="32"/>
          <w:szCs w:val="30"/>
        </w:rPr>
      </w:pPr>
      <w:bookmarkStart w:id="47" w:name="_Toc447980025"/>
      <w:bookmarkStart w:id="48" w:name="_Toc444262589"/>
      <w:r>
        <w:rPr>
          <w:rFonts w:ascii="Times New Roman" w:hAnsi="Times New Roman" w:eastAsia="黑体" w:cs="Times New Roman"/>
          <w:color w:val="auto"/>
          <w:sz w:val="32"/>
          <w:szCs w:val="30"/>
        </w:rPr>
        <w:t>3.2</w:t>
      </w:r>
      <w:r>
        <w:rPr>
          <w:rFonts w:hint="eastAsia" w:ascii="Times New Roman" w:hAnsi="Times New Roman" w:eastAsia="黑体" w:cs="Times New Roman"/>
          <w:color w:val="auto"/>
          <w:sz w:val="32"/>
          <w:szCs w:val="30"/>
        </w:rPr>
        <w:t xml:space="preserve"> 硬件</w:t>
      </w:r>
      <w:r>
        <w:rPr>
          <w:rFonts w:ascii="Times New Roman" w:hAnsi="Times New Roman" w:eastAsia="黑体" w:cs="Times New Roman"/>
          <w:color w:val="auto"/>
          <w:sz w:val="32"/>
          <w:szCs w:val="30"/>
        </w:rPr>
        <w:t>环境</w:t>
      </w:r>
      <w:bookmarkEnd w:id="46"/>
      <w:bookmarkEnd w:id="47"/>
      <w:bookmarkEnd w:id="48"/>
    </w:p>
    <w:p>
      <w:r>
        <w:rPr>
          <w:rFonts w:hint="eastAsia"/>
        </w:rPr>
        <w:tab/>
      </w:r>
      <w:r>
        <w:rPr>
          <w:rFonts w:hint="eastAsia"/>
        </w:rPr>
        <w:t>各种Android智能手机。</w:t>
      </w:r>
    </w:p>
    <w:p>
      <w:pPr>
        <w:pStyle w:val="3"/>
        <w:spacing w:after="240"/>
        <w:rPr>
          <w:rFonts w:ascii="Times New Roman" w:hAnsi="Times New Roman" w:eastAsia="黑体" w:cs="Times New Roman"/>
          <w:color w:val="auto"/>
          <w:sz w:val="32"/>
          <w:szCs w:val="30"/>
        </w:rPr>
      </w:pPr>
      <w:bookmarkStart w:id="49" w:name="_Toc444262590"/>
      <w:bookmarkStart w:id="50" w:name="_Toc447980026"/>
      <w:bookmarkStart w:id="51" w:name="_Toc58316175"/>
      <w:r>
        <w:rPr>
          <w:rFonts w:ascii="Times New Roman" w:hAnsi="Times New Roman" w:eastAsia="黑体" w:cs="Times New Roman"/>
          <w:color w:val="auto"/>
          <w:sz w:val="32"/>
          <w:szCs w:val="30"/>
        </w:rPr>
        <w:t>3.</w:t>
      </w:r>
      <w:r>
        <w:rPr>
          <w:rFonts w:hint="eastAsia" w:ascii="Times New Roman" w:hAnsi="Times New Roman" w:eastAsia="黑体" w:cs="Times New Roman"/>
          <w:color w:val="auto"/>
          <w:sz w:val="32"/>
          <w:szCs w:val="30"/>
        </w:rPr>
        <w:t>3 软件环境</w:t>
      </w:r>
      <w:bookmarkEnd w:id="49"/>
      <w:bookmarkEnd w:id="50"/>
      <w:bookmarkEnd w:id="51"/>
      <w:bookmarkStart w:id="52" w:name="_Toc444262591"/>
    </w:p>
    <w:p>
      <w:r>
        <w:rPr>
          <w:rFonts w:hint="eastAsia"/>
        </w:rPr>
        <w:tab/>
      </w:r>
      <w:r>
        <w:rPr>
          <w:rFonts w:hint="eastAsia"/>
        </w:rPr>
        <w:t>Android系统。</w:t>
      </w:r>
    </w:p>
    <w:p>
      <w:pPr>
        <w:pStyle w:val="2"/>
        <w:spacing w:after="240"/>
        <w:rPr>
          <w:rFonts w:ascii="Times New Roman" w:hAnsi="Times New Roman" w:eastAsia="黑体" w:cs="Times New Roman"/>
          <w:color w:val="auto"/>
          <w:sz w:val="44"/>
          <w:szCs w:val="44"/>
        </w:rPr>
      </w:pPr>
      <w:bookmarkStart w:id="53" w:name="_Toc447980027"/>
      <w:r>
        <w:rPr>
          <w:rFonts w:ascii="Times New Roman" w:hAnsi="Times New Roman" w:eastAsia="黑体" w:cs="Times New Roman"/>
          <w:color w:val="auto"/>
          <w:sz w:val="44"/>
          <w:szCs w:val="44"/>
        </w:rPr>
        <w:t>4</w:t>
      </w:r>
      <w:r>
        <w:rPr>
          <w:rFonts w:hint="eastAsia" w:ascii="Times New Roman" w:hAnsi="Times New Roman" w:eastAsia="黑体" w:cs="Times New Roman"/>
          <w:color w:val="auto"/>
          <w:sz w:val="44"/>
          <w:szCs w:val="44"/>
        </w:rPr>
        <w:t>．</w:t>
      </w:r>
      <w:r>
        <w:rPr>
          <w:rFonts w:ascii="Times New Roman" w:hAnsi="Times New Roman" w:eastAsia="黑体" w:cs="Times New Roman"/>
          <w:color w:val="auto"/>
          <w:sz w:val="44"/>
          <w:szCs w:val="44"/>
        </w:rPr>
        <w:t>功能规格</w:t>
      </w:r>
      <w:bookmarkEnd w:id="52"/>
      <w:bookmarkEnd w:id="53"/>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采用面向对象分析作为主要的系统建模方法，使用UML(Unified Modeling Language)作为建模语言。</w:t>
      </w:r>
    </w:p>
    <w:p>
      <w:pPr>
        <w:autoSpaceDE w:val="0"/>
        <w:autoSpaceDN w:val="0"/>
        <w:adjustRightInd w:val="0"/>
        <w:spacing w:after="0" w:line="360" w:lineRule="auto"/>
        <w:ind w:firstLine="425"/>
        <w:rPr>
          <w:rFonts w:ascii="Times New Roman" w:hAnsi="Times New Roman" w:cs="Times New Roman"/>
        </w:rPr>
      </w:pPr>
      <w:r>
        <w:rPr>
          <w:rFonts w:hint="eastAsia" w:ascii="Times New Roman" w:hAnsi="Times New Roman" w:cs="Times New Roman"/>
          <w:sz w:val="24"/>
          <w:szCs w:val="24"/>
        </w:rPr>
        <w:t>系统的环境</w:t>
      </w:r>
      <w:r>
        <w:rPr>
          <w:rFonts w:ascii="Times New Roman" w:hAnsi="Times New Roman" w:cs="Times New Roman"/>
          <w:sz w:val="24"/>
          <w:szCs w:val="24"/>
          <w:lang w:val="zh-CN"/>
        </w:rPr>
        <w:t>如图</w:t>
      </w:r>
      <w:r>
        <w:rPr>
          <w:rFonts w:hint="eastAsia" w:ascii="Times New Roman" w:hAnsi="Times New Roman" w:cs="Times New Roman"/>
          <w:sz w:val="24"/>
          <w:szCs w:val="24"/>
        </w:rPr>
        <w:t>4</w:t>
      </w:r>
      <w:r>
        <w:rPr>
          <w:rFonts w:ascii="Times New Roman" w:hAnsi="Times New Roman" w:cs="Times New Roman"/>
          <w:sz w:val="24"/>
          <w:szCs w:val="24"/>
        </w:rPr>
        <w:t>-</w:t>
      </w:r>
      <w:r>
        <w:rPr>
          <w:rFonts w:hint="eastAsia" w:ascii="Times New Roman" w:hAnsi="Times New Roman" w:cs="Times New Roman"/>
          <w:sz w:val="24"/>
          <w:szCs w:val="24"/>
        </w:rPr>
        <w:t>1</w:t>
      </w:r>
      <w:r>
        <w:rPr>
          <w:rFonts w:ascii="Times New Roman" w:hAnsi="Times New Roman" w:cs="Times New Roman"/>
          <w:sz w:val="24"/>
          <w:szCs w:val="24"/>
          <w:lang w:val="zh-CN"/>
        </w:rPr>
        <w:t>所示</w:t>
      </w:r>
      <w:r>
        <w:rPr>
          <w:rFonts w:hint="eastAsia" w:ascii="Times New Roman" w:hAnsi="Times New Roman" w:cs="Times New Roman"/>
          <w:sz w:val="24"/>
          <w:szCs w:val="24"/>
        </w:rPr>
        <w:t>，表示该系统与系统外部实体间的交互关系。系统外部的实体主要有一下三种：游客、用户、管理员，关于他们的介绍详见4.1。</w:t>
      </w:r>
    </w:p>
    <w:p>
      <w:pPr>
        <w:autoSpaceDE w:val="0"/>
        <w:autoSpaceDN w:val="0"/>
        <w:adjustRightInd w:val="0"/>
        <w:spacing w:after="0" w:line="360" w:lineRule="auto"/>
        <w:ind w:firstLine="660" w:firstLineChars="300"/>
        <w:jc w:val="center"/>
        <w:rPr>
          <w:rFonts w:ascii="Times New Roman" w:hAnsi="Times New Roman" w:cs="Times New Roman"/>
        </w:rPr>
      </w:pPr>
      <w:r>
        <w:rPr>
          <w:rFonts w:ascii="Times New Roman" w:hAnsi="Times New Roman" w:eastAsia="宋体" w:cs="Times New Roman"/>
          <w:sz w:val="22"/>
          <w:szCs w:val="22"/>
          <w:lang w:val="en-US" w:eastAsia="zh-CN" w:bidi="ar-SA"/>
        </w:rPr>
        <w:pict>
          <v:shape id="图片 4" o:spid="_x0000_s1031" type="#_x0000_t75" style="height:243.7pt;width:353.2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autoSpaceDE w:val="0"/>
        <w:autoSpaceDN w:val="0"/>
        <w:adjustRightInd w:val="0"/>
        <w:spacing w:after="0" w:line="360" w:lineRule="auto"/>
        <w:jc w:val="center"/>
        <w:rPr>
          <w:rFonts w:ascii="Times New Roman" w:hAnsi="Times New Roman" w:cs="Times New Roman"/>
          <w:szCs w:val="24"/>
        </w:rPr>
      </w:pPr>
      <w:r>
        <w:rPr>
          <w:rFonts w:hint="eastAsia" w:ascii="Times New Roman" w:hAnsi="Times New Roman" w:cs="Times New Roman"/>
          <w:sz w:val="20"/>
          <w:szCs w:val="21"/>
        </w:rPr>
        <w:t xml:space="preserve"> </w:t>
      </w:r>
      <w:r>
        <w:rPr>
          <w:rFonts w:hint="eastAsia" w:ascii="Times New Roman" w:hAnsi="Times New Roman" w:cs="Times New Roman"/>
          <w:szCs w:val="24"/>
        </w:rPr>
        <w:t xml:space="preserve">图4-1 系统周境图 </w:t>
      </w:r>
    </w:p>
    <w:p>
      <w:pPr>
        <w:autoSpaceDE w:val="0"/>
        <w:autoSpaceDN w:val="0"/>
        <w:adjustRightInd w:val="0"/>
        <w:spacing w:after="0" w:line="360" w:lineRule="auto"/>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系统的功能结构图如图4-2所示，显示了系统具有的6个主要功能：用户相关、季节套餐、美食食谱、美食圈、发布食谱、发布审核。</w:t>
      </w:r>
    </w:p>
    <w:p>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eastAsia="宋体" w:cs="Times New Roman"/>
          <w:sz w:val="24"/>
          <w:szCs w:val="24"/>
          <w:lang w:val="en-US" w:eastAsia="zh-CN" w:bidi="ar-SA"/>
        </w:rPr>
        <w:pict>
          <v:shape id="图片 2" o:spid="_x0000_s1032" type="#_x0000_t75" style="height:498.75pt;width:444.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autoSpaceDE w:val="0"/>
        <w:autoSpaceDN w:val="0"/>
        <w:adjustRightInd w:val="0"/>
        <w:spacing w:after="0" w:line="360" w:lineRule="auto"/>
        <w:jc w:val="center"/>
        <w:rPr>
          <w:rFonts w:ascii="Times New Roman" w:hAnsi="Times New Roman" w:cs="Times New Roman"/>
          <w:szCs w:val="24"/>
        </w:rPr>
      </w:pPr>
      <w:r>
        <w:rPr>
          <w:rFonts w:hint="eastAsia" w:ascii="Times New Roman" w:hAnsi="Times New Roman" w:cs="Times New Roman"/>
          <w:szCs w:val="24"/>
        </w:rPr>
        <w:t>图4-2 系统功能结构图</w:t>
      </w:r>
    </w:p>
    <w:p>
      <w:pPr>
        <w:pStyle w:val="3"/>
        <w:spacing w:after="240"/>
        <w:rPr>
          <w:rFonts w:ascii="Times New Roman" w:hAnsi="Times New Roman" w:eastAsia="黑体" w:cs="Times New Roman"/>
          <w:color w:val="auto"/>
          <w:sz w:val="32"/>
          <w:szCs w:val="30"/>
        </w:rPr>
      </w:pPr>
      <w:bookmarkStart w:id="54" w:name="_Toc444262592"/>
      <w:bookmarkStart w:id="55" w:name="_Toc447980028"/>
      <w:r>
        <w:rPr>
          <w:rFonts w:ascii="Times New Roman" w:hAnsi="Times New Roman" w:eastAsia="黑体" w:cs="Times New Roman"/>
          <w:color w:val="auto"/>
          <w:sz w:val="32"/>
          <w:szCs w:val="30"/>
        </w:rPr>
        <w:t>4.1 系统角色（Actor）分析</w:t>
      </w:r>
      <w:bookmarkEnd w:id="54"/>
      <w:bookmarkEnd w:id="55"/>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系统主要有3个角色，分别是游客、用户和管理员。</w:t>
      </w:r>
      <w:r>
        <w:rPr>
          <w:rFonts w:ascii="Times New Roman" w:hAnsi="Times New Roman" w:cs="Times New Roman"/>
          <w:sz w:val="24"/>
          <w:szCs w:val="24"/>
        </w:rPr>
        <w:t>以下是对每个角色的详细介绍。</w:t>
      </w:r>
    </w:p>
    <w:p>
      <w:pPr>
        <w:pStyle w:val="4"/>
        <w:spacing w:after="240"/>
        <w:rPr>
          <w:rFonts w:ascii="Times New Roman" w:hAnsi="Times New Roman" w:eastAsia="黑体" w:cs="Times New Roman"/>
          <w:color w:val="auto"/>
          <w:sz w:val="28"/>
          <w:szCs w:val="28"/>
        </w:rPr>
      </w:pPr>
      <w:bookmarkStart w:id="56" w:name="_Toc444262593"/>
      <w:bookmarkStart w:id="57" w:name="_Toc447980029"/>
      <w:r>
        <w:rPr>
          <w:rFonts w:ascii="Times New Roman" w:hAnsi="Times New Roman" w:eastAsia="黑体" w:cs="Times New Roman"/>
          <w:color w:val="auto"/>
          <w:sz w:val="28"/>
          <w:szCs w:val="28"/>
        </w:rPr>
        <w:t>4.1.1</w:t>
      </w:r>
      <w:r>
        <w:rPr>
          <w:rFonts w:hint="eastAsia" w:ascii="Times New Roman" w:hAnsi="Times New Roman" w:eastAsia="黑体" w:cs="Times New Roman"/>
          <w:color w:val="auto"/>
          <w:sz w:val="28"/>
          <w:szCs w:val="28"/>
        </w:rPr>
        <w:t xml:space="preserve"> 角色1</w:t>
      </w:r>
      <w:bookmarkEnd w:id="56"/>
      <w:r>
        <w:rPr>
          <w:rFonts w:hint="eastAsia" w:ascii="Times New Roman" w:hAnsi="Times New Roman" w:eastAsia="黑体" w:cs="Times New Roman"/>
          <w:color w:val="auto"/>
          <w:sz w:val="28"/>
          <w:szCs w:val="28"/>
        </w:rPr>
        <w:t>——游客</w:t>
      </w:r>
      <w:bookmarkEnd w:id="57"/>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游客是未注册或已注册却为登录系统的用户。游客除了无法发布食谱及关注他人外，其他的功能都是可以正常使用的。</w:t>
      </w:r>
    </w:p>
    <w:p>
      <w:pPr>
        <w:pStyle w:val="4"/>
        <w:spacing w:after="240"/>
        <w:rPr>
          <w:rFonts w:ascii="Times New Roman" w:hAnsi="Times New Roman" w:eastAsia="黑体" w:cs="Times New Roman"/>
          <w:color w:val="auto"/>
          <w:sz w:val="28"/>
          <w:szCs w:val="28"/>
        </w:rPr>
      </w:pPr>
      <w:bookmarkStart w:id="58" w:name="_Toc444262594"/>
      <w:bookmarkStart w:id="59" w:name="_Toc447980030"/>
      <w:r>
        <w:rPr>
          <w:rFonts w:ascii="Times New Roman" w:hAnsi="Times New Roman" w:eastAsia="黑体" w:cs="Times New Roman"/>
          <w:color w:val="auto"/>
          <w:sz w:val="28"/>
          <w:szCs w:val="28"/>
        </w:rPr>
        <w:t>4.1.2</w:t>
      </w:r>
      <w:r>
        <w:rPr>
          <w:rFonts w:hint="eastAsia" w:ascii="Times New Roman" w:hAnsi="Times New Roman" w:eastAsia="黑体" w:cs="Times New Roman"/>
          <w:color w:val="auto"/>
          <w:sz w:val="28"/>
          <w:szCs w:val="28"/>
        </w:rPr>
        <w:t xml:space="preserve"> 角色2</w:t>
      </w:r>
      <w:bookmarkEnd w:id="58"/>
      <w:r>
        <w:rPr>
          <w:rFonts w:hint="eastAsia" w:ascii="Times New Roman" w:hAnsi="Times New Roman" w:eastAsia="黑体" w:cs="Times New Roman"/>
          <w:color w:val="auto"/>
          <w:sz w:val="28"/>
          <w:szCs w:val="28"/>
        </w:rPr>
        <w:t>——用户</w:t>
      </w:r>
      <w:bookmarkEnd w:id="59"/>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这里的用户是指已经注册并登录到了系统的用户。用户可以正常使用系统的所有功能。</w:t>
      </w:r>
    </w:p>
    <w:p>
      <w:pPr>
        <w:pStyle w:val="4"/>
        <w:spacing w:after="240"/>
        <w:rPr>
          <w:rFonts w:ascii="Times New Roman" w:hAnsi="Times New Roman" w:eastAsia="黑体" w:cs="Times New Roman"/>
          <w:color w:val="auto"/>
          <w:sz w:val="28"/>
          <w:szCs w:val="28"/>
        </w:rPr>
      </w:pPr>
      <w:bookmarkStart w:id="60" w:name="_Toc444262595"/>
      <w:bookmarkStart w:id="61" w:name="_Toc447980031"/>
      <w:r>
        <w:rPr>
          <w:rFonts w:ascii="Times New Roman" w:hAnsi="Times New Roman" w:eastAsia="黑体" w:cs="Times New Roman"/>
          <w:color w:val="auto"/>
          <w:sz w:val="28"/>
          <w:szCs w:val="28"/>
        </w:rPr>
        <w:t>4.1.</w:t>
      </w:r>
      <w:r>
        <w:rPr>
          <w:rFonts w:hint="eastAsia" w:ascii="Times New Roman" w:hAnsi="Times New Roman" w:eastAsia="黑体" w:cs="Times New Roman"/>
          <w:color w:val="auto"/>
          <w:sz w:val="28"/>
          <w:szCs w:val="28"/>
        </w:rPr>
        <w:t>3 角色3</w:t>
      </w:r>
      <w:bookmarkEnd w:id="60"/>
      <w:r>
        <w:rPr>
          <w:rFonts w:hint="eastAsia" w:ascii="Times New Roman" w:hAnsi="Times New Roman" w:eastAsia="黑体" w:cs="Times New Roman"/>
          <w:color w:val="auto"/>
          <w:sz w:val="28"/>
          <w:szCs w:val="28"/>
        </w:rPr>
        <w:t>——管理员</w:t>
      </w:r>
      <w:bookmarkEnd w:id="61"/>
    </w:p>
    <w:p>
      <w:r>
        <w:rPr>
          <w:rFonts w:hint="eastAsia"/>
        </w:rPr>
        <w:tab/>
      </w:r>
      <w:r>
        <w:rPr>
          <w:rFonts w:hint="eastAsia"/>
        </w:rPr>
        <w:t>管理员的主要工作有：维护系统，使其正常运行；评审用户发布的食谱，杜绝不良信息。</w:t>
      </w:r>
    </w:p>
    <w:p/>
    <w:p>
      <w:pPr>
        <w:pStyle w:val="3"/>
        <w:spacing w:after="240"/>
        <w:rPr>
          <w:rFonts w:ascii="Times New Roman" w:hAnsi="Times New Roman" w:eastAsia="黑体" w:cs="Times New Roman"/>
          <w:color w:val="auto"/>
          <w:sz w:val="32"/>
          <w:szCs w:val="30"/>
        </w:rPr>
      </w:pPr>
      <w:bookmarkStart w:id="62" w:name="_Toc444262597"/>
      <w:bookmarkStart w:id="63" w:name="_Toc447980032"/>
      <w:r>
        <w:rPr>
          <w:rFonts w:ascii="Times New Roman" w:hAnsi="Times New Roman" w:eastAsia="黑体" w:cs="Times New Roman"/>
          <w:color w:val="auto"/>
          <w:sz w:val="32"/>
          <w:szCs w:val="30"/>
        </w:rPr>
        <w:t>4.2</w:t>
      </w:r>
      <w:r>
        <w:rPr>
          <w:rFonts w:hint="eastAsia" w:ascii="Times New Roman" w:hAnsi="Times New Roman" w:eastAsia="黑体" w:cs="Times New Roman"/>
          <w:color w:val="auto"/>
          <w:sz w:val="32"/>
          <w:szCs w:val="30"/>
        </w:rPr>
        <w:t xml:space="preserve"> </w:t>
      </w:r>
      <w:r>
        <w:rPr>
          <w:rFonts w:ascii="Times New Roman" w:hAnsi="Times New Roman" w:eastAsia="黑体" w:cs="Times New Roman"/>
          <w:color w:val="auto"/>
          <w:sz w:val="32"/>
          <w:szCs w:val="30"/>
        </w:rPr>
        <w:t>系统主用例图（Use Case）</w:t>
      </w:r>
      <w:bookmarkEnd w:id="62"/>
      <w:bookmarkEnd w:id="63"/>
    </w:p>
    <w:p>
      <w:pPr>
        <w:ind w:firstLine="420"/>
        <w:rPr>
          <w:sz w:val="24"/>
          <w:szCs w:val="24"/>
        </w:rPr>
      </w:pPr>
      <w:r>
        <w:rPr>
          <w:rFonts w:hint="eastAsia"/>
          <w:sz w:val="24"/>
          <w:szCs w:val="24"/>
        </w:rPr>
        <w:t>系统主要分为客户端子系统和管理端子系统。系统主用例图如图4-3所示</w:t>
      </w:r>
    </w:p>
    <w:p>
      <w:pPr>
        <w:spacing w:after="0" w:line="360" w:lineRule="auto"/>
        <w:ind w:firstLine="425"/>
        <w:jc w:val="center"/>
        <w:rPr>
          <w:rFonts w:ascii="Times New Roman" w:hAnsi="Times New Roman" w:cs="Times New Roman"/>
          <w:sz w:val="24"/>
          <w:szCs w:val="24"/>
        </w:rPr>
      </w:pPr>
      <w:r>
        <w:rPr>
          <w:rFonts w:ascii="Times New Roman" w:hAnsi="Times New Roman" w:eastAsia="宋体" w:cs="Times New Roman"/>
          <w:sz w:val="24"/>
          <w:szCs w:val="24"/>
          <w:lang w:val="en-US" w:eastAsia="zh-CN" w:bidi="ar-SA"/>
        </w:rPr>
        <w:pict>
          <v:shape id="图片 3" o:spid="_x0000_s1033" type="#_x0000_t75" style="height:467.55pt;width:415.3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spacing w:after="0" w:line="360" w:lineRule="auto"/>
        <w:ind w:firstLine="425"/>
        <w:jc w:val="center"/>
        <w:rPr>
          <w:rFonts w:ascii="Times New Roman" w:hAnsi="Times New Roman" w:cs="Times New Roman"/>
          <w:szCs w:val="21"/>
        </w:rPr>
      </w:pPr>
      <w:r>
        <w:rPr>
          <w:rFonts w:hint="eastAsia" w:ascii="Times New Roman" w:hAnsi="Times New Roman" w:cs="Times New Roman"/>
          <w:szCs w:val="21"/>
        </w:rPr>
        <w:t>图</w:t>
      </w:r>
      <w:r>
        <w:rPr>
          <w:rFonts w:ascii="Times New Roman" w:hAnsi="Times New Roman" w:cs="Times New Roman"/>
          <w:szCs w:val="21"/>
        </w:rPr>
        <w:t>4-2</w:t>
      </w:r>
      <w:r>
        <w:rPr>
          <w:rFonts w:hint="eastAsia" w:ascii="Times New Roman" w:hAnsi="Times New Roman" w:cs="Times New Roman"/>
          <w:szCs w:val="21"/>
        </w:rPr>
        <w:t>系统主用例图</w:t>
      </w:r>
    </w:p>
    <w:p>
      <w:pPr>
        <w:spacing w:after="0" w:line="360" w:lineRule="auto"/>
        <w:ind w:firstLine="425"/>
        <w:rPr>
          <w:rFonts w:ascii="Times New Roman" w:hAnsi="Times New Roman" w:cs="Times New Roman"/>
          <w:szCs w:val="21"/>
        </w:rPr>
      </w:pPr>
    </w:p>
    <w:p>
      <w:pPr>
        <w:pStyle w:val="3"/>
        <w:spacing w:after="240"/>
        <w:rPr>
          <w:rFonts w:ascii="Times New Roman" w:hAnsi="Times New Roman" w:eastAsia="黑体" w:cs="Times New Roman"/>
          <w:color w:val="auto"/>
          <w:sz w:val="32"/>
          <w:szCs w:val="30"/>
        </w:rPr>
      </w:pPr>
      <w:bookmarkStart w:id="64" w:name="_4.4.2.1网站行业信息管理"/>
      <w:bookmarkEnd w:id="64"/>
      <w:bookmarkStart w:id="65" w:name="_4.4.2.2_下载区文件管理"/>
      <w:bookmarkEnd w:id="65"/>
      <w:bookmarkStart w:id="66" w:name="_4.4.3_网站显示内容管理"/>
      <w:bookmarkEnd w:id="66"/>
      <w:bookmarkStart w:id="67" w:name="_Toc444262598"/>
      <w:bookmarkStart w:id="68" w:name="_Toc447980033"/>
      <w:bookmarkStart w:id="69" w:name="_Toc444262607"/>
      <w:bookmarkStart w:id="70" w:name="_Toc144052074"/>
      <w:r>
        <w:rPr>
          <w:rFonts w:hint="eastAsia" w:ascii="Times New Roman" w:hAnsi="Times New Roman" w:eastAsia="黑体" w:cs="Times New Roman"/>
          <w:color w:val="auto"/>
          <w:sz w:val="32"/>
          <w:szCs w:val="30"/>
        </w:rPr>
        <w:t>4.</w:t>
      </w:r>
      <w:r>
        <w:rPr>
          <w:rFonts w:ascii="Times New Roman" w:hAnsi="Times New Roman" w:eastAsia="黑体" w:cs="Times New Roman"/>
          <w:color w:val="auto"/>
          <w:sz w:val="32"/>
          <w:szCs w:val="30"/>
        </w:rPr>
        <w:t>3</w:t>
      </w:r>
      <w:r>
        <w:rPr>
          <w:rFonts w:hint="eastAsia" w:ascii="Times New Roman" w:hAnsi="Times New Roman" w:eastAsia="黑体" w:cs="Times New Roman"/>
          <w:color w:val="auto"/>
          <w:sz w:val="32"/>
          <w:szCs w:val="30"/>
        </w:rPr>
        <w:t xml:space="preserve"> </w:t>
      </w:r>
      <w:r>
        <w:rPr>
          <w:rFonts w:ascii="Times New Roman" w:hAnsi="Times New Roman" w:eastAsia="黑体" w:cs="Times New Roman"/>
          <w:color w:val="auto"/>
          <w:sz w:val="32"/>
          <w:szCs w:val="30"/>
        </w:rPr>
        <w:t>客户端子系统</w:t>
      </w:r>
      <w:bookmarkEnd w:id="67"/>
      <w:bookmarkEnd w:id="68"/>
      <w:r>
        <w:rPr>
          <w:rFonts w:ascii="Times New Roman" w:hAnsi="Times New Roman" w:eastAsia="黑体" w:cs="Times New Roman"/>
          <w:color w:val="auto"/>
          <w:sz w:val="32"/>
          <w:szCs w:val="30"/>
        </w:rPr>
        <w:tab/>
      </w:r>
    </w:p>
    <w:p>
      <w:pPr>
        <w:pStyle w:val="4"/>
        <w:spacing w:after="240"/>
        <w:rPr>
          <w:rFonts w:ascii="黑体" w:hAnsi="黑体" w:eastAsia="黑体" w:cs="Times New Roman"/>
          <w:color w:val="auto"/>
          <w:sz w:val="28"/>
          <w:szCs w:val="28"/>
        </w:rPr>
      </w:pPr>
      <w:bookmarkStart w:id="71" w:name="_Toc444262599"/>
      <w:bookmarkStart w:id="72" w:name="_Toc447980034"/>
      <w:r>
        <w:rPr>
          <w:rFonts w:ascii="Times New Roman" w:hAnsi="Times New Roman" w:eastAsia="黑体" w:cs="Times New Roman"/>
          <w:color w:val="auto"/>
          <w:sz w:val="28"/>
          <w:szCs w:val="28"/>
        </w:rPr>
        <w:t>4.3.</w:t>
      </w:r>
      <w:r>
        <w:rPr>
          <w:rFonts w:hint="eastAsia" w:ascii="Times New Roman" w:hAnsi="Times New Roman" w:eastAsia="黑体" w:cs="Times New Roman"/>
          <w:color w:val="auto"/>
          <w:sz w:val="28"/>
          <w:szCs w:val="28"/>
        </w:rPr>
        <w:t>1</w:t>
      </w:r>
      <w:r>
        <w:rPr>
          <w:rFonts w:hint="eastAsia" w:ascii="黑体" w:hAnsi="黑体" w:eastAsia="黑体" w:cs="Times New Roman"/>
          <w:color w:val="auto"/>
          <w:sz w:val="28"/>
          <w:szCs w:val="28"/>
        </w:rPr>
        <w:t xml:space="preserve"> 登录</w:t>
      </w:r>
      <w:bookmarkEnd w:id="71"/>
      <w:bookmarkEnd w:id="72"/>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角色：用户</w:t>
      </w:r>
    </w:p>
    <w:p>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hint="eastAsia" w:ascii="Times New Roman" w:hAnsi="Times New Roman" w:cs="Times New Roman"/>
          <w:b/>
          <w:sz w:val="24"/>
          <w:szCs w:val="24"/>
        </w:rPr>
        <w:t>：</w:t>
      </w:r>
      <w:r>
        <w:rPr>
          <w:rFonts w:hint="eastAsia" w:ascii="Times New Roman" w:hAnsi="Times New Roman" w:cs="Times New Roman"/>
          <w:sz w:val="24"/>
          <w:szCs w:val="24"/>
        </w:rPr>
        <w:t xml:space="preserve"> 使用该系统</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4"/>
        <w:numPr>
          <w:ilvl w:val="0"/>
          <w:numId w:val="17"/>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用户进入系统首页。</w:t>
      </w:r>
    </w:p>
    <w:p>
      <w:pPr>
        <w:pStyle w:val="84"/>
        <w:numPr>
          <w:ilvl w:val="0"/>
          <w:numId w:val="17"/>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系统显示登录界面，用户输入用户名和密码，单击确定。</w:t>
      </w:r>
    </w:p>
    <w:p>
      <w:pPr>
        <w:pStyle w:val="84"/>
        <w:numPr>
          <w:ilvl w:val="0"/>
          <w:numId w:val="17"/>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系统检查是否有此用户信息，若存在此用户，用户进入系统；若不存在此用户，本页面显示相应的错误信息。</w:t>
      </w:r>
    </w:p>
    <w:p>
      <w:pPr>
        <w:pStyle w:val="84"/>
        <w:numPr>
          <w:ilvl w:val="0"/>
          <w:numId w:val="17"/>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不同身份登录详细说明</w:t>
      </w:r>
      <w:r>
        <w:rPr>
          <w:rFonts w:hint="eastAsia" w:ascii="Times New Roman" w:hAnsi="Times New Roman" w:cs="Times New Roman"/>
          <w:sz w:val="24"/>
          <w:szCs w:val="24"/>
        </w:rPr>
        <w:t>：</w:t>
      </w:r>
    </w:p>
    <w:p>
      <w:pPr>
        <w:pStyle w:val="84"/>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ab/>
      </w:r>
      <w:r>
        <w:rPr>
          <w:rFonts w:hint="eastAsia" w:ascii="Times New Roman" w:hAnsi="Times New Roman" w:cs="Times New Roman"/>
          <w:b/>
          <w:sz w:val="24"/>
          <w:szCs w:val="24"/>
        </w:rPr>
        <w:t>游客</w:t>
      </w:r>
      <w:r>
        <w:rPr>
          <w:rFonts w:hint="eastAsia" w:ascii="Times New Roman" w:hAnsi="Times New Roman" w:cs="Times New Roman"/>
          <w:sz w:val="24"/>
          <w:szCs w:val="24"/>
        </w:rPr>
        <w:t>：</w:t>
      </w:r>
      <w:r>
        <w:rPr>
          <w:rFonts w:ascii="Times New Roman" w:hAnsi="Times New Roman" w:cs="Times New Roman"/>
          <w:sz w:val="24"/>
          <w:szCs w:val="24"/>
        </w:rPr>
        <w:t>不出现人员管理功能栏</w:t>
      </w:r>
      <w:r>
        <w:rPr>
          <w:rFonts w:hint="eastAsia" w:ascii="Times New Roman" w:hAnsi="Times New Roman" w:cs="Times New Roman"/>
          <w:sz w:val="24"/>
          <w:szCs w:val="24"/>
        </w:rPr>
        <w:t>，</w:t>
      </w:r>
      <w:r>
        <w:rPr>
          <w:rFonts w:ascii="Times New Roman" w:hAnsi="Times New Roman" w:cs="Times New Roman"/>
          <w:sz w:val="24"/>
          <w:szCs w:val="24"/>
        </w:rPr>
        <w:t>视频浏览区域只能查看视频列表不能播放浏览视频内容</w:t>
      </w:r>
      <w:r>
        <w:rPr>
          <w:rFonts w:hint="eastAsia" w:ascii="Times New Roman" w:hAnsi="Times New Roman" w:cs="Times New Roman"/>
          <w:sz w:val="24"/>
          <w:szCs w:val="24"/>
        </w:rPr>
        <w:t>，</w:t>
      </w:r>
      <w:r>
        <w:rPr>
          <w:rFonts w:ascii="Times New Roman" w:hAnsi="Times New Roman" w:cs="Times New Roman"/>
          <w:sz w:val="24"/>
          <w:szCs w:val="24"/>
        </w:rPr>
        <w:t>不允许出现对网站内容</w:t>
      </w:r>
      <w:r>
        <w:rPr>
          <w:rFonts w:hint="eastAsia" w:ascii="Times New Roman" w:hAnsi="Times New Roman" w:cs="Times New Roman"/>
          <w:sz w:val="24"/>
          <w:szCs w:val="24"/>
        </w:rPr>
        <w:t>的增删改查的相关操作权限。</w:t>
      </w:r>
    </w:p>
    <w:p>
      <w:pPr>
        <w:pStyle w:val="84"/>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ab/>
      </w:r>
      <w:r>
        <w:rPr>
          <w:rFonts w:hint="eastAsia" w:ascii="Times New Roman" w:hAnsi="Times New Roman" w:cs="Times New Roman"/>
          <w:b/>
          <w:sz w:val="24"/>
          <w:szCs w:val="24"/>
        </w:rPr>
        <w:t>用户：</w:t>
      </w:r>
      <w:r>
        <w:rPr>
          <w:rFonts w:hint="eastAsia" w:ascii="Times New Roman" w:hAnsi="Times New Roman" w:cs="Times New Roman"/>
          <w:sz w:val="24"/>
          <w:szCs w:val="24"/>
        </w:rPr>
        <w:t>不出现人员管理功能栏。</w:t>
      </w:r>
    </w:p>
    <w:p>
      <w:pPr>
        <w:pStyle w:val="4"/>
        <w:rPr>
          <w:rFonts w:ascii="黑体" w:hAnsi="黑体" w:eastAsia="黑体"/>
          <w:color w:val="auto"/>
          <w:sz w:val="28"/>
          <w:szCs w:val="28"/>
        </w:rPr>
      </w:pPr>
      <w:bookmarkStart w:id="73" w:name="_Toc444262600"/>
      <w:bookmarkStart w:id="74" w:name="_Toc447980035"/>
      <w:r>
        <w:rPr>
          <w:rFonts w:ascii="Times New Roman" w:hAnsi="Times New Roman" w:eastAsia="黑体" w:cs="Times New Roman"/>
          <w:color w:val="auto"/>
          <w:sz w:val="28"/>
          <w:szCs w:val="28"/>
        </w:rPr>
        <w:t>4.3.</w:t>
      </w:r>
      <w:r>
        <w:rPr>
          <w:rFonts w:hint="eastAsia" w:ascii="Times New Roman" w:hAnsi="Times New Roman" w:eastAsia="黑体" w:cs="Times New Roman"/>
          <w:color w:val="auto"/>
          <w:sz w:val="28"/>
          <w:szCs w:val="28"/>
        </w:rPr>
        <w:t>2</w:t>
      </w:r>
      <w:r>
        <w:rPr>
          <w:rFonts w:hint="eastAsia" w:ascii="黑体" w:hAnsi="黑体" w:eastAsia="黑体"/>
          <w:color w:val="auto"/>
          <w:sz w:val="28"/>
          <w:szCs w:val="28"/>
        </w:rPr>
        <w:t xml:space="preserve"> 注册</w:t>
      </w:r>
      <w:bookmarkEnd w:id="73"/>
      <w:bookmarkEnd w:id="74"/>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角色：游客</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目的：</w:t>
      </w:r>
      <w:r>
        <w:rPr>
          <w:rFonts w:ascii="Times New Roman" w:hAnsi="Times New Roman" w:cs="Times New Roman"/>
          <w:sz w:val="24"/>
          <w:szCs w:val="24"/>
        </w:rPr>
        <w:t>用户注册。</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4"/>
        <w:numPr>
          <w:ilvl w:val="0"/>
          <w:numId w:val="18"/>
        </w:numPr>
        <w:spacing w:after="0" w:line="360" w:lineRule="auto"/>
        <w:ind w:firstLineChars="0"/>
        <w:rPr>
          <w:rFonts w:ascii="Times New Roman" w:hAnsi="Times New Roman" w:cs="Times New Roman"/>
          <w:sz w:val="24"/>
          <w:szCs w:val="24"/>
        </w:rPr>
      </w:pPr>
      <w:bookmarkStart w:id="75" w:name="_Toc444262601"/>
      <w:r>
        <w:rPr>
          <w:rFonts w:ascii="Times New Roman" w:hAnsi="Times New Roman" w:cs="Times New Roman"/>
          <w:sz w:val="24"/>
          <w:szCs w:val="24"/>
        </w:rPr>
        <w:t>用户进入系统首页。</w:t>
      </w:r>
    </w:p>
    <w:p>
      <w:pPr>
        <w:pStyle w:val="84"/>
        <w:numPr>
          <w:ilvl w:val="0"/>
          <w:numId w:val="18"/>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系统显示登录界面，</w:t>
      </w:r>
      <w:r>
        <w:rPr>
          <w:rFonts w:hint="eastAsia" w:ascii="Times New Roman" w:hAnsi="Times New Roman" w:cs="Times New Roman"/>
          <w:sz w:val="24"/>
          <w:szCs w:val="24"/>
        </w:rPr>
        <w:t>游客点击注册后输入用户名和密码，单击确认</w:t>
      </w:r>
      <w:r>
        <w:rPr>
          <w:rFonts w:ascii="Times New Roman" w:hAnsi="Times New Roman" w:cs="Times New Roman"/>
          <w:sz w:val="24"/>
          <w:szCs w:val="24"/>
        </w:rPr>
        <w:t>。</w:t>
      </w:r>
      <w:bookmarkEnd w:id="75"/>
    </w:p>
    <w:p>
      <w:pPr>
        <w:pStyle w:val="84"/>
        <w:spacing w:after="0" w:line="360" w:lineRule="auto"/>
        <w:ind w:firstLine="0" w:firstLineChars="0"/>
        <w:rPr>
          <w:rFonts w:ascii="Times New Roman" w:hAnsi="Times New Roman" w:cs="Times New Roman"/>
          <w:sz w:val="24"/>
          <w:szCs w:val="24"/>
        </w:rPr>
      </w:pPr>
    </w:p>
    <w:p>
      <w:pPr>
        <w:pStyle w:val="4"/>
        <w:rPr>
          <w:rFonts w:ascii="黑体" w:hAnsi="黑体" w:eastAsia="黑体"/>
          <w:color w:val="auto"/>
          <w:sz w:val="28"/>
          <w:szCs w:val="28"/>
        </w:rPr>
      </w:pPr>
      <w:bookmarkStart w:id="76" w:name="_Toc447980036"/>
      <w:r>
        <w:rPr>
          <w:rFonts w:ascii="Times New Roman" w:hAnsi="Times New Roman" w:eastAsia="黑体" w:cs="Times New Roman"/>
          <w:color w:val="auto"/>
          <w:sz w:val="28"/>
          <w:szCs w:val="28"/>
        </w:rPr>
        <w:t>4.3.</w:t>
      </w:r>
      <w:r>
        <w:rPr>
          <w:rFonts w:hint="eastAsia" w:ascii="Times New Roman" w:hAnsi="Times New Roman" w:eastAsia="黑体" w:cs="Times New Roman"/>
          <w:color w:val="auto"/>
          <w:sz w:val="28"/>
          <w:szCs w:val="28"/>
        </w:rPr>
        <w:t>3</w:t>
      </w:r>
      <w:r>
        <w:rPr>
          <w:rFonts w:hint="eastAsia" w:ascii="黑体" w:hAnsi="黑体" w:eastAsia="黑体"/>
          <w:color w:val="auto"/>
          <w:sz w:val="28"/>
          <w:szCs w:val="28"/>
        </w:rPr>
        <w:t xml:space="preserve"> 季节套餐</w:t>
      </w:r>
      <w:bookmarkEnd w:id="76"/>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角色：游客</w:t>
      </w:r>
      <w:r>
        <w:rPr>
          <w:rFonts w:hint="eastAsia" w:ascii="Times New Roman" w:hAnsi="Times New Roman" w:cs="Times New Roman"/>
          <w:b/>
          <w:sz w:val="24"/>
          <w:szCs w:val="24"/>
          <w:lang w:eastAsia="zh-CN"/>
        </w:rPr>
        <w:t>、</w:t>
      </w:r>
      <w:r>
        <w:rPr>
          <w:rFonts w:hint="eastAsia" w:ascii="Times New Roman" w:hAnsi="Times New Roman" w:cs="Times New Roman"/>
          <w:b/>
          <w:sz w:val="24"/>
          <w:szCs w:val="24"/>
          <w:lang w:val="en-US" w:eastAsia="zh-CN"/>
        </w:rPr>
        <w:t>用户</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目的：</w:t>
      </w:r>
      <w:r>
        <w:rPr>
          <w:rFonts w:hint="eastAsia" w:ascii="Times New Roman" w:hAnsi="Times New Roman" w:cs="Times New Roman"/>
          <w:b/>
          <w:sz w:val="24"/>
          <w:szCs w:val="24"/>
          <w:lang w:val="en-US" w:eastAsia="zh-CN"/>
        </w:rPr>
        <w:t>浏览季节菜谱</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4"/>
        <w:numPr>
          <w:numId w:val="0"/>
        </w:numPr>
        <w:spacing w:after="0" w:line="360" w:lineRule="auto"/>
        <w:ind w:left="389" w:leftChars="0"/>
        <w:rPr>
          <w:rFonts w:ascii="Times New Roman" w:hAnsi="Times New Roman" w:cs="Times New Roman"/>
          <w:sz w:val="24"/>
          <w:szCs w:val="24"/>
        </w:rPr>
      </w:pPr>
      <w:r>
        <w:rPr>
          <w:rFonts w:hint="eastAsia" w:ascii="Times New Roman" w:hAnsi="Times New Roman" w:cs="Times New Roman"/>
          <w:sz w:val="24"/>
          <w:szCs w:val="24"/>
          <w:lang w:val="en-US" w:eastAsia="zh-CN"/>
        </w:rPr>
        <w:t>1）</w:t>
      </w:r>
      <w:r>
        <w:rPr>
          <w:rFonts w:ascii="Times New Roman" w:hAnsi="Times New Roman" w:cs="Times New Roman"/>
          <w:sz w:val="24"/>
          <w:szCs w:val="24"/>
        </w:rPr>
        <w:t>用户进入系统</w:t>
      </w:r>
      <w:r>
        <w:rPr>
          <w:rFonts w:hint="eastAsia" w:ascii="Times New Roman" w:hAnsi="Times New Roman" w:cs="Times New Roman"/>
          <w:sz w:val="24"/>
          <w:szCs w:val="24"/>
          <w:lang w:val="en-US" w:eastAsia="zh-CN"/>
        </w:rPr>
        <w:t>季节套餐页面</w:t>
      </w:r>
      <w:r>
        <w:rPr>
          <w:rFonts w:ascii="Times New Roman" w:hAnsi="Times New Roman" w:cs="Times New Roman"/>
          <w:sz w:val="24"/>
          <w:szCs w:val="24"/>
        </w:rPr>
        <w:t>。</w:t>
      </w:r>
    </w:p>
    <w:p>
      <w:pPr>
        <w:pStyle w:val="84"/>
        <w:numPr>
          <w:numId w:val="0"/>
        </w:numPr>
        <w:spacing w:after="0" w:line="360" w:lineRule="auto"/>
        <w:ind w:left="389" w:leftChars="0"/>
        <w:rPr>
          <w:rFonts w:ascii="Times New Roman" w:hAnsi="Times New Roman" w:cs="Times New Roman"/>
          <w:sz w:val="24"/>
          <w:szCs w:val="24"/>
        </w:rPr>
      </w:pPr>
      <w:r>
        <w:rPr>
          <w:rFonts w:hint="eastAsia" w:ascii="Times New Roman" w:hAnsi="Times New Roman" w:cs="Times New Roman"/>
          <w:sz w:val="24"/>
          <w:szCs w:val="24"/>
          <w:lang w:val="en-US" w:eastAsia="zh-CN"/>
        </w:rPr>
        <w:t>2）点击菜谱出现菜谱详情</w:t>
      </w:r>
      <w:r>
        <w:rPr>
          <w:rFonts w:ascii="Times New Roman" w:hAnsi="Times New Roman" w:cs="Times New Roman"/>
          <w:sz w:val="24"/>
          <w:szCs w:val="24"/>
        </w:rPr>
        <w:t>。</w:t>
      </w:r>
    </w:p>
    <w:p>
      <w:pPr>
        <w:rPr>
          <w:rFonts w:hint="eastAsia" w:eastAsia="宋体"/>
          <w:lang w:val="en-US" w:eastAsia="zh-CN"/>
        </w:rPr>
      </w:pPr>
    </w:p>
    <w:p>
      <w:pPr>
        <w:pStyle w:val="4"/>
        <w:rPr>
          <w:rFonts w:ascii="黑体" w:hAnsi="黑体" w:eastAsia="黑体"/>
          <w:color w:val="auto"/>
          <w:sz w:val="28"/>
          <w:szCs w:val="28"/>
        </w:rPr>
      </w:pPr>
      <w:bookmarkStart w:id="77" w:name="_Toc447980037"/>
      <w:r>
        <w:rPr>
          <w:rFonts w:ascii="Times New Roman" w:hAnsi="Times New Roman" w:eastAsia="黑体" w:cs="Times New Roman"/>
          <w:color w:val="auto"/>
          <w:sz w:val="28"/>
          <w:szCs w:val="28"/>
        </w:rPr>
        <w:t>4.3.</w:t>
      </w:r>
      <w:r>
        <w:rPr>
          <w:rFonts w:hint="eastAsia" w:ascii="Times New Roman" w:hAnsi="Times New Roman" w:eastAsia="黑体" w:cs="Times New Roman"/>
          <w:color w:val="auto"/>
          <w:sz w:val="28"/>
          <w:szCs w:val="28"/>
        </w:rPr>
        <w:t>4</w:t>
      </w:r>
      <w:r>
        <w:rPr>
          <w:rFonts w:hint="eastAsia" w:ascii="黑体" w:hAnsi="黑体" w:eastAsia="黑体"/>
          <w:color w:val="auto"/>
          <w:sz w:val="28"/>
          <w:szCs w:val="28"/>
        </w:rPr>
        <w:t xml:space="preserve"> 美食食谱</w:t>
      </w:r>
      <w:bookmarkEnd w:id="77"/>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角色：游客</w:t>
      </w:r>
      <w:r>
        <w:rPr>
          <w:rFonts w:hint="eastAsia" w:ascii="Times New Roman" w:hAnsi="Times New Roman" w:cs="Times New Roman"/>
          <w:b/>
          <w:sz w:val="24"/>
          <w:szCs w:val="24"/>
          <w:lang w:eastAsia="zh-CN"/>
        </w:rPr>
        <w:t>、</w:t>
      </w:r>
      <w:r>
        <w:rPr>
          <w:rFonts w:hint="eastAsia" w:ascii="Times New Roman" w:hAnsi="Times New Roman" w:cs="Times New Roman"/>
          <w:b/>
          <w:sz w:val="24"/>
          <w:szCs w:val="24"/>
          <w:lang w:val="en-US" w:eastAsia="zh-CN"/>
        </w:rPr>
        <w:t>用户</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目的：</w:t>
      </w:r>
      <w:r>
        <w:rPr>
          <w:rFonts w:hint="eastAsia" w:ascii="Times New Roman" w:hAnsi="Times New Roman" w:cs="Times New Roman"/>
          <w:b/>
          <w:sz w:val="24"/>
          <w:szCs w:val="24"/>
          <w:lang w:val="en-US" w:eastAsia="zh-CN"/>
        </w:rPr>
        <w:t>浏览季节菜谱</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4"/>
        <w:numPr>
          <w:numId w:val="0"/>
        </w:numPr>
        <w:spacing w:after="0" w:line="360" w:lineRule="auto"/>
        <w:ind w:left="389" w:leftChars="0"/>
        <w:rPr>
          <w:rFonts w:ascii="Times New Roman" w:hAnsi="Times New Roman" w:cs="Times New Roman"/>
          <w:sz w:val="24"/>
          <w:szCs w:val="24"/>
        </w:rPr>
      </w:pPr>
      <w:r>
        <w:rPr>
          <w:rFonts w:hint="eastAsia" w:ascii="Times New Roman" w:hAnsi="Times New Roman" w:cs="Times New Roman"/>
          <w:sz w:val="24"/>
          <w:szCs w:val="24"/>
          <w:lang w:val="en-US" w:eastAsia="zh-CN"/>
        </w:rPr>
        <w:t>1）</w:t>
      </w:r>
      <w:r>
        <w:rPr>
          <w:rFonts w:ascii="Times New Roman" w:hAnsi="Times New Roman" w:cs="Times New Roman"/>
          <w:sz w:val="24"/>
          <w:szCs w:val="24"/>
        </w:rPr>
        <w:t>用户进入系统</w:t>
      </w:r>
      <w:r>
        <w:rPr>
          <w:rFonts w:hint="eastAsia" w:ascii="Times New Roman" w:hAnsi="Times New Roman" w:cs="Times New Roman"/>
          <w:sz w:val="24"/>
          <w:szCs w:val="24"/>
          <w:lang w:val="en-US" w:eastAsia="zh-CN"/>
        </w:rPr>
        <w:t>美食食谱</w:t>
      </w:r>
      <w:bookmarkStart w:id="102" w:name="_GoBack"/>
      <w:bookmarkEnd w:id="102"/>
      <w:r>
        <w:rPr>
          <w:rFonts w:hint="eastAsia" w:ascii="Times New Roman" w:hAnsi="Times New Roman" w:cs="Times New Roman"/>
          <w:sz w:val="24"/>
          <w:szCs w:val="24"/>
          <w:lang w:val="en-US" w:eastAsia="zh-CN"/>
        </w:rPr>
        <w:t>页面</w:t>
      </w:r>
      <w:r>
        <w:rPr>
          <w:rFonts w:ascii="Times New Roman" w:hAnsi="Times New Roman" w:cs="Times New Roman"/>
          <w:sz w:val="24"/>
          <w:szCs w:val="24"/>
        </w:rPr>
        <w:t>。</w:t>
      </w:r>
    </w:p>
    <w:p>
      <w:pPr>
        <w:pStyle w:val="84"/>
        <w:numPr>
          <w:numId w:val="0"/>
        </w:numPr>
        <w:spacing w:after="0" w:line="360" w:lineRule="auto"/>
        <w:ind w:left="389" w:leftChars="0"/>
        <w:rPr>
          <w:rFonts w:ascii="Times New Roman" w:hAnsi="Times New Roman" w:cs="Times New Roman"/>
          <w:sz w:val="24"/>
          <w:szCs w:val="24"/>
        </w:rPr>
      </w:pPr>
      <w:r>
        <w:rPr>
          <w:rFonts w:hint="eastAsia" w:ascii="Times New Roman" w:hAnsi="Times New Roman" w:cs="Times New Roman"/>
          <w:sz w:val="24"/>
          <w:szCs w:val="24"/>
          <w:lang w:val="en-US" w:eastAsia="zh-CN"/>
        </w:rPr>
        <w:t>2）点击菜谱出现菜谱详情</w:t>
      </w:r>
      <w:r>
        <w:rPr>
          <w:rFonts w:ascii="Times New Roman" w:hAnsi="Times New Roman" w:cs="Times New Roman"/>
          <w:sz w:val="24"/>
          <w:szCs w:val="24"/>
        </w:rPr>
        <w:t>。</w:t>
      </w:r>
    </w:p>
    <w:p/>
    <w:p>
      <w:pPr>
        <w:pStyle w:val="4"/>
        <w:rPr>
          <w:rFonts w:ascii="黑体" w:hAnsi="黑体" w:eastAsia="黑体"/>
          <w:color w:val="auto"/>
          <w:sz w:val="28"/>
          <w:szCs w:val="28"/>
        </w:rPr>
      </w:pPr>
      <w:bookmarkStart w:id="78" w:name="_Toc447980038"/>
      <w:r>
        <w:rPr>
          <w:rFonts w:ascii="Times New Roman" w:hAnsi="Times New Roman" w:eastAsia="黑体" w:cs="Times New Roman"/>
          <w:color w:val="auto"/>
          <w:sz w:val="28"/>
          <w:szCs w:val="28"/>
        </w:rPr>
        <w:t>4.3.</w:t>
      </w:r>
      <w:r>
        <w:rPr>
          <w:rFonts w:hint="eastAsia" w:ascii="Times New Roman" w:hAnsi="Times New Roman" w:eastAsia="黑体" w:cs="Times New Roman"/>
          <w:color w:val="auto"/>
          <w:sz w:val="28"/>
          <w:szCs w:val="28"/>
        </w:rPr>
        <w:t>5</w:t>
      </w:r>
      <w:r>
        <w:rPr>
          <w:rFonts w:hint="eastAsia" w:ascii="黑体" w:hAnsi="黑体" w:eastAsia="黑体"/>
          <w:color w:val="auto"/>
          <w:sz w:val="28"/>
          <w:szCs w:val="28"/>
        </w:rPr>
        <w:t xml:space="preserve"> 美食圈</w:t>
      </w:r>
      <w:bookmarkEnd w:id="78"/>
    </w:p>
    <w:p/>
    <w:p/>
    <w:p/>
    <w:p/>
    <w:p/>
    <w:p>
      <w:pPr>
        <w:pStyle w:val="84"/>
        <w:spacing w:after="0" w:line="360" w:lineRule="auto"/>
        <w:ind w:firstLine="0" w:firstLineChars="0"/>
        <w:rPr>
          <w:rFonts w:ascii="Times New Roman" w:hAnsi="Times New Roman" w:cs="Times New Roman"/>
          <w:sz w:val="24"/>
          <w:szCs w:val="24"/>
        </w:rPr>
      </w:pPr>
    </w:p>
    <w:p>
      <w:pPr>
        <w:pStyle w:val="3"/>
        <w:spacing w:after="240"/>
        <w:rPr>
          <w:rFonts w:ascii="Times New Roman" w:hAnsi="Times New Roman" w:eastAsia="黑体" w:cs="Times New Roman"/>
          <w:color w:val="auto"/>
          <w:sz w:val="32"/>
          <w:szCs w:val="30"/>
        </w:rPr>
      </w:pPr>
      <w:bookmarkStart w:id="79" w:name="_Toc444262603"/>
      <w:bookmarkStart w:id="80" w:name="_Toc447980039"/>
      <w:r>
        <w:rPr>
          <w:rFonts w:ascii="Times New Roman" w:hAnsi="Times New Roman" w:eastAsia="黑体" w:cs="Times New Roman"/>
          <w:color w:val="auto"/>
          <w:sz w:val="32"/>
          <w:szCs w:val="30"/>
        </w:rPr>
        <w:t>4.4</w:t>
      </w:r>
      <w:r>
        <w:rPr>
          <w:rFonts w:hint="eastAsia" w:ascii="Times New Roman" w:hAnsi="Times New Roman" w:eastAsia="黑体" w:cs="Times New Roman"/>
          <w:color w:val="auto"/>
          <w:sz w:val="32"/>
          <w:szCs w:val="30"/>
        </w:rPr>
        <w:t xml:space="preserve"> </w:t>
      </w:r>
      <w:r>
        <w:rPr>
          <w:rFonts w:ascii="Times New Roman" w:hAnsi="Times New Roman" w:eastAsia="黑体" w:cs="Times New Roman"/>
          <w:color w:val="auto"/>
          <w:sz w:val="32"/>
          <w:szCs w:val="30"/>
        </w:rPr>
        <w:t>管理端子系统</w:t>
      </w:r>
      <w:bookmarkEnd w:id="79"/>
      <w:bookmarkEnd w:id="80"/>
    </w:p>
    <w:p>
      <w:pPr>
        <w:pStyle w:val="4"/>
        <w:rPr>
          <w:color w:val="000000"/>
          <w:sz w:val="28"/>
          <w:szCs w:val="28"/>
        </w:rPr>
      </w:pPr>
      <w:bookmarkStart w:id="81" w:name="_Toc447980040"/>
      <w:r>
        <w:rPr>
          <w:rFonts w:hint="eastAsia"/>
          <w:color w:val="000000"/>
          <w:sz w:val="28"/>
          <w:szCs w:val="28"/>
        </w:rPr>
        <w:t>4.4.1登陆</w:t>
      </w:r>
      <w:bookmarkEnd w:id="81"/>
      <w:r>
        <w:rPr>
          <w:rFonts w:hint="eastAsia"/>
          <w:color w:val="000000"/>
          <w:sz w:val="28"/>
          <w:szCs w:val="28"/>
        </w:rPr>
        <w:t xml:space="preserve">  </w:t>
      </w:r>
    </w:p>
    <w:p>
      <w:r>
        <w:rPr>
          <w:rFonts w:hint="eastAsia"/>
        </w:rPr>
        <w:t>登陆管理是负责所有的管理端的登陆，管理端的人员要登录到管理端必须经过登陆界面，输入自己的用户名和密码，通过判断这个用户的权限信息，不同的登录人可能具有不同的登陆权限。根据不同的权限实现不同的功能。</w:t>
      </w:r>
    </w:p>
    <w:p>
      <w:pPr>
        <w:pStyle w:val="3"/>
        <w:rPr>
          <w:color w:val="000000"/>
          <w:sz w:val="28"/>
          <w:szCs w:val="28"/>
        </w:rPr>
      </w:pPr>
      <w:bookmarkStart w:id="82" w:name="_Toc447980041"/>
      <w:r>
        <w:rPr>
          <w:rFonts w:hint="eastAsia"/>
          <w:color w:val="000000"/>
          <w:sz w:val="28"/>
          <w:szCs w:val="28"/>
        </w:rPr>
        <w:t>4.4.2发布审核</w:t>
      </w:r>
      <w:bookmarkEnd w:id="82"/>
    </w:p>
    <w:p>
      <w:r>
        <w:rPr>
          <w:rFonts w:hint="eastAsia"/>
        </w:rPr>
        <w:t>食谱管理系统是管理员登陆到系统，管理员给食谱经行增加，删除，修改等操作。</w:t>
      </w:r>
    </w:p>
    <w:p>
      <w:pPr>
        <w:pStyle w:val="3"/>
        <w:rPr>
          <w:color w:val="000000"/>
          <w:sz w:val="28"/>
          <w:szCs w:val="28"/>
        </w:rPr>
      </w:pPr>
      <w:bookmarkStart w:id="83" w:name="_Toc447980042"/>
      <w:r>
        <w:rPr>
          <w:rFonts w:hint="eastAsia"/>
          <w:color w:val="000000"/>
          <w:sz w:val="28"/>
          <w:szCs w:val="28"/>
        </w:rPr>
        <w:t>4.4.3数据库管理</w:t>
      </w:r>
      <w:bookmarkEnd w:id="83"/>
    </w:p>
    <w:p/>
    <w:p/>
    <w:p>
      <w:r>
        <w:rPr>
          <w:rFonts w:hint="eastAsia"/>
        </w:rPr>
        <w:tab/>
      </w:r>
    </w:p>
    <w:bookmarkEnd w:id="69"/>
    <w:bookmarkEnd w:id="70"/>
    <w:p>
      <w:pPr>
        <w:pStyle w:val="3"/>
        <w:spacing w:after="240"/>
        <w:rPr>
          <w:rFonts w:ascii="Times New Roman" w:hAnsi="Times New Roman" w:eastAsia="黑体" w:cs="Times New Roman"/>
          <w:color w:val="auto"/>
          <w:sz w:val="32"/>
          <w:szCs w:val="30"/>
        </w:rPr>
      </w:pPr>
      <w:bookmarkStart w:id="84" w:name="_Toc447980043"/>
      <w:bookmarkStart w:id="85" w:name="_Toc144052080"/>
      <w:bookmarkStart w:id="86" w:name="_Toc444262613"/>
      <w:r>
        <w:rPr>
          <w:rFonts w:hint="eastAsia" w:ascii="Times New Roman" w:hAnsi="Times New Roman" w:eastAsia="黑体" w:cs="Times New Roman"/>
          <w:color w:val="auto"/>
          <w:sz w:val="32"/>
          <w:szCs w:val="30"/>
        </w:rPr>
        <w:t>4.5 非功能性需求</w:t>
      </w:r>
      <w:bookmarkEnd w:id="84"/>
    </w:p>
    <w:p>
      <w:pPr>
        <w:pStyle w:val="4"/>
        <w:ind w:firstLine="1"/>
        <w:rPr>
          <w:rFonts w:ascii="黑体" w:hAnsi="黑体" w:eastAsia="黑体"/>
          <w:color w:val="auto"/>
          <w:sz w:val="28"/>
          <w:szCs w:val="28"/>
        </w:rPr>
      </w:pPr>
      <w:bookmarkStart w:id="87" w:name="_Toc444262608"/>
      <w:bookmarkStart w:id="88" w:name="_Toc447980044"/>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.1</w:t>
      </w:r>
      <w:r>
        <w:rPr>
          <w:rFonts w:hint="eastAsia" w:ascii="Times New Roman" w:hAnsi="Times New Roman" w:eastAsia="黑体" w:cs="Times New Roman"/>
          <w:color w:val="auto"/>
          <w:sz w:val="28"/>
          <w:szCs w:val="28"/>
        </w:rPr>
        <w:t xml:space="preserve"> </w:t>
      </w:r>
      <w:r>
        <w:rPr>
          <w:rFonts w:hint="eastAsia" w:ascii="黑体" w:hAnsi="黑体" w:eastAsia="黑体"/>
          <w:color w:val="auto"/>
          <w:sz w:val="28"/>
          <w:szCs w:val="28"/>
        </w:rPr>
        <w:t>界面需求</w:t>
      </w:r>
      <w:bookmarkEnd w:id="87"/>
      <w:bookmarkEnd w:id="88"/>
      <w:bookmarkStart w:id="89" w:name="_Toc144052075"/>
      <w:r>
        <w:rPr>
          <w:rFonts w:hint="eastAsia"/>
        </w:rPr>
        <w:t xml:space="preserve">      </w:t>
      </w:r>
      <w:r>
        <w:t xml:space="preserve">    </w:t>
      </w:r>
    </w:p>
    <w:p>
      <w:pPr>
        <w:numPr>
          <w:ilvl w:val="0"/>
          <w:numId w:val="19"/>
        </w:numPr>
        <w:tabs>
          <w:tab w:val="left" w:pos="6270"/>
        </w:tabs>
        <w:spacing w:after="0" w:line="240" w:lineRule="auto"/>
        <w:rPr>
          <w:rFonts w:ascii="宋体" w:hAnsi="宋体" w:cs="宋体"/>
          <w:sz w:val="24"/>
          <w:szCs w:val="24"/>
        </w:rPr>
      </w:pPr>
      <w:r>
        <w:rPr>
          <w:rFonts w:hint="eastAsia" w:ascii="宋体" w:hAnsi="宋体" w:cs="宋体"/>
          <w:sz w:val="24"/>
          <w:szCs w:val="24"/>
        </w:rPr>
        <w:t>界面友好,方便操作，美观</w:t>
      </w:r>
    </w:p>
    <w:p>
      <w:pPr>
        <w:numPr>
          <w:ilvl w:val="0"/>
          <w:numId w:val="19"/>
        </w:numPr>
        <w:tabs>
          <w:tab w:val="left" w:pos="6270"/>
        </w:tabs>
        <w:spacing w:after="0" w:line="240" w:lineRule="auto"/>
        <w:rPr>
          <w:rFonts w:ascii="宋体" w:hAnsi="宋体" w:cs="宋体"/>
          <w:sz w:val="24"/>
          <w:szCs w:val="24"/>
        </w:rPr>
      </w:pPr>
      <w:r>
        <w:rPr>
          <w:rFonts w:hint="eastAsia" w:ascii="宋体" w:hAnsi="宋体" w:cs="宋体"/>
          <w:sz w:val="24"/>
          <w:szCs w:val="24"/>
        </w:rPr>
        <w:t>操作简单易懂，设计人性化</w:t>
      </w:r>
    </w:p>
    <w:p>
      <w:pPr>
        <w:numPr>
          <w:ilvl w:val="0"/>
          <w:numId w:val="19"/>
        </w:numPr>
        <w:tabs>
          <w:tab w:val="left" w:pos="6270"/>
        </w:tabs>
        <w:spacing w:after="0" w:line="240" w:lineRule="auto"/>
        <w:rPr>
          <w:rFonts w:ascii="宋体" w:hAnsi="宋体" w:cs="宋体"/>
          <w:sz w:val="24"/>
          <w:szCs w:val="24"/>
        </w:rPr>
      </w:pPr>
      <w:r>
        <w:rPr>
          <w:rFonts w:hint="eastAsia" w:ascii="宋体" w:hAnsi="宋体" w:cs="宋体"/>
          <w:sz w:val="24"/>
          <w:szCs w:val="24"/>
        </w:rPr>
        <w:t>界面风格为前台风景为主，后台无背景</w:t>
      </w:r>
    </w:p>
    <w:p>
      <w:pPr>
        <w:spacing w:after="0" w:line="360" w:lineRule="auto"/>
        <w:ind w:left="420"/>
        <w:rPr>
          <w:rFonts w:ascii="Times New Roman" w:hAnsi="Times New Roman" w:cs="Times New Roman"/>
          <w:sz w:val="24"/>
          <w:szCs w:val="24"/>
        </w:rPr>
      </w:pPr>
    </w:p>
    <w:p>
      <w:pPr>
        <w:pStyle w:val="4"/>
        <w:ind w:firstLine="1"/>
        <w:rPr>
          <w:rFonts w:ascii="Times New Roman" w:hAnsi="Times New Roman" w:eastAsia="黑体" w:cs="Times New Roman"/>
          <w:color w:val="auto"/>
          <w:sz w:val="28"/>
          <w:szCs w:val="28"/>
        </w:rPr>
      </w:pPr>
      <w:bookmarkStart w:id="90" w:name="_Toc447980045"/>
      <w:bookmarkStart w:id="91" w:name="_Toc444262609"/>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2 响应时间需求</w:t>
      </w:r>
      <w:bookmarkEnd w:id="89"/>
      <w:bookmarkEnd w:id="90"/>
      <w:bookmarkEnd w:id="91"/>
    </w:p>
    <w:p>
      <w:pPr>
        <w:spacing w:after="0" w:line="360" w:lineRule="auto"/>
        <w:ind w:firstLine="425"/>
        <w:rPr>
          <w:rFonts w:ascii="Times New Roman" w:hAnsi="Times New Roman" w:cs="Times New Roman"/>
          <w:sz w:val="24"/>
          <w:szCs w:val="24"/>
        </w:rPr>
      </w:pPr>
      <w:bookmarkStart w:id="92" w:name="_Toc144052076"/>
      <w:r>
        <w:rPr>
          <w:rFonts w:hint="eastAsia" w:ascii="Times New Roman" w:hAnsi="Times New Roman" w:cs="Times New Roman"/>
          <w:sz w:val="24"/>
          <w:szCs w:val="24"/>
        </w:rPr>
        <w:t>1)用户在登录过程中响应时间不超过2s；</w:t>
      </w:r>
    </w:p>
    <w:p>
      <w:pPr>
        <w:spacing w:after="0" w:line="360" w:lineRule="auto"/>
        <w:ind w:firstLine="425"/>
        <w:rPr>
          <w:rFonts w:ascii="Times New Roman" w:hAnsi="Times New Roman" w:cs="Times New Roman"/>
          <w:sz w:val="24"/>
          <w:szCs w:val="24"/>
        </w:rPr>
      </w:pPr>
      <w:r>
        <w:rPr>
          <w:rFonts w:ascii="Times New Roman" w:hAnsi="Times New Roman" w:cs="Times New Roman"/>
          <w:sz w:val="24"/>
          <w:szCs w:val="24"/>
        </w:rPr>
        <w:t>2)查看菜谱等详情时响应时间不超过</w:t>
      </w:r>
      <w:r>
        <w:rPr>
          <w:rFonts w:hint="eastAsia" w:ascii="Times New Roman" w:hAnsi="Times New Roman" w:cs="Times New Roman"/>
          <w:sz w:val="24"/>
          <w:szCs w:val="24"/>
        </w:rPr>
        <w:t>2s；</w:t>
      </w:r>
    </w:p>
    <w:p>
      <w:pPr>
        <w:spacing w:after="0" w:line="360" w:lineRule="auto"/>
        <w:ind w:firstLine="425"/>
        <w:rPr>
          <w:rFonts w:ascii="Times New Roman" w:hAnsi="Times New Roman" w:cs="Times New Roman"/>
          <w:sz w:val="24"/>
          <w:szCs w:val="24"/>
        </w:rPr>
      </w:pPr>
      <w:r>
        <w:rPr>
          <w:rFonts w:hint="eastAsia" w:ascii="Times New Roman" w:hAnsi="Times New Roman" w:cs="Times New Roman"/>
          <w:sz w:val="24"/>
          <w:szCs w:val="24"/>
        </w:rPr>
        <w:t>3)菜谱上传时响应时间不超过4s；</w:t>
      </w:r>
    </w:p>
    <w:p>
      <w:pPr>
        <w:pStyle w:val="4"/>
        <w:ind w:firstLine="1"/>
        <w:rPr>
          <w:rFonts w:ascii="Times New Roman" w:hAnsi="Times New Roman" w:eastAsia="黑体" w:cs="Times New Roman"/>
          <w:color w:val="auto"/>
          <w:sz w:val="28"/>
          <w:szCs w:val="28"/>
        </w:rPr>
      </w:pPr>
      <w:bookmarkStart w:id="93" w:name="_Toc447980046"/>
      <w:bookmarkStart w:id="94" w:name="_Toc444262610"/>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3 可靠性需求</w:t>
      </w:r>
      <w:bookmarkEnd w:id="92"/>
      <w:bookmarkEnd w:id="93"/>
      <w:bookmarkEnd w:id="94"/>
    </w:p>
    <w:p>
      <w:pPr>
        <w:spacing w:after="0" w:line="360" w:lineRule="auto"/>
        <w:ind w:left="440" w:leftChars="200" w:firstLine="480" w:firstLineChars="200"/>
        <w:rPr>
          <w:rFonts w:ascii="Times New Roman" w:hAnsi="Times New Roman" w:cs="Times New Roman"/>
          <w:sz w:val="24"/>
          <w:szCs w:val="24"/>
        </w:rPr>
      </w:pPr>
      <w:bookmarkStart w:id="95" w:name="_Toc144052078"/>
      <w:r>
        <w:rPr>
          <w:rFonts w:hint="eastAsia" w:ascii="Times New Roman" w:hAnsi="Times New Roman" w:cs="Times New Roman"/>
          <w:sz w:val="24"/>
          <w:szCs w:val="24"/>
        </w:rPr>
        <w:t>系统在管理、用户人员操作不当或断电等情况出现，能够保持数据正确性和系统的正常运行。</w:t>
      </w:r>
    </w:p>
    <w:p>
      <w:pPr>
        <w:pStyle w:val="4"/>
        <w:rPr>
          <w:rFonts w:ascii="黑体" w:hAnsi="黑体" w:eastAsia="黑体"/>
          <w:color w:val="auto"/>
          <w:sz w:val="28"/>
          <w:szCs w:val="28"/>
        </w:rPr>
      </w:pPr>
      <w:bookmarkStart w:id="96" w:name="_Toc444262611"/>
      <w:bookmarkStart w:id="97" w:name="_Toc447980047"/>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4</w:t>
      </w:r>
      <w:r>
        <w:rPr>
          <w:rFonts w:hint="eastAsia" w:ascii="黑体" w:hAnsi="黑体" w:eastAsia="黑体"/>
          <w:color w:val="auto"/>
          <w:sz w:val="28"/>
          <w:szCs w:val="28"/>
        </w:rPr>
        <w:t xml:space="preserve"> 可扩展性需求</w:t>
      </w:r>
      <w:bookmarkEnd w:id="95"/>
      <w:bookmarkEnd w:id="96"/>
      <w:bookmarkEnd w:id="97"/>
    </w:p>
    <w:p>
      <w:pPr>
        <w:spacing w:after="0" w:line="360" w:lineRule="auto"/>
        <w:ind w:firstLine="425"/>
        <w:rPr>
          <w:rFonts w:ascii="Times New Roman" w:hAnsi="Times New Roman" w:cs="Times New Roman"/>
          <w:sz w:val="24"/>
          <w:szCs w:val="24"/>
        </w:rPr>
      </w:pPr>
      <w:bookmarkStart w:id="98" w:name="_Toc144052079"/>
      <w:r>
        <w:rPr>
          <w:rFonts w:hint="eastAsia" w:ascii="Times New Roman" w:hAnsi="Times New Roman" w:cs="Times New Roman"/>
          <w:sz w:val="24"/>
          <w:szCs w:val="24"/>
        </w:rPr>
        <w:t>1)当用户有新的需求时，该系统能够进行系统进一步进行开发，从而满足用户的需求。</w:t>
      </w:r>
    </w:p>
    <w:p>
      <w:pPr>
        <w:spacing w:after="0" w:line="360" w:lineRule="auto"/>
        <w:ind w:firstLine="425"/>
        <w:rPr>
          <w:rFonts w:ascii="Times New Roman" w:hAnsi="Times New Roman" w:cs="Times New Roman"/>
          <w:sz w:val="24"/>
          <w:szCs w:val="24"/>
        </w:rPr>
      </w:pPr>
      <w:r>
        <w:rPr>
          <w:rFonts w:hint="eastAsia" w:ascii="Times New Roman" w:hAnsi="Times New Roman" w:cs="Times New Roman"/>
          <w:sz w:val="24"/>
          <w:szCs w:val="24"/>
        </w:rPr>
        <w:t>2)当系统的技术需要改进时，能够很好的将新技术用于到系统当中，或者将系统能够很好的迁移到其他工作环境中。</w:t>
      </w:r>
    </w:p>
    <w:p>
      <w:pPr>
        <w:pStyle w:val="4"/>
        <w:rPr>
          <w:rFonts w:ascii="黑体" w:hAnsi="黑体" w:eastAsia="黑体"/>
          <w:color w:val="auto"/>
          <w:sz w:val="28"/>
          <w:szCs w:val="28"/>
        </w:rPr>
      </w:pPr>
      <w:bookmarkStart w:id="99" w:name="_Toc444262612"/>
      <w:bookmarkStart w:id="100" w:name="_Toc447980048"/>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5</w:t>
      </w:r>
      <w:r>
        <w:rPr>
          <w:rFonts w:hint="eastAsia" w:ascii="黑体" w:hAnsi="黑体" w:eastAsia="黑体"/>
          <w:color w:val="auto"/>
          <w:sz w:val="28"/>
          <w:szCs w:val="28"/>
        </w:rPr>
        <w:t xml:space="preserve"> 系统安全性需求</w:t>
      </w:r>
      <w:bookmarkEnd w:id="98"/>
      <w:bookmarkEnd w:id="99"/>
      <w:bookmarkEnd w:id="100"/>
    </w:p>
    <w:p>
      <w:pPr>
        <w:spacing w:after="0" w:line="360" w:lineRule="auto"/>
        <w:ind w:firstLine="425"/>
        <w:rPr>
          <w:rFonts w:ascii="Times New Roman" w:hAnsi="Times New Roman" w:cs="Times New Roman"/>
          <w:sz w:val="24"/>
          <w:szCs w:val="24"/>
        </w:rPr>
      </w:pPr>
      <w:r>
        <w:rPr>
          <w:rFonts w:hint="eastAsia" w:ascii="Times New Roman" w:hAnsi="Times New Roman" w:cs="Times New Roman"/>
          <w:sz w:val="24"/>
          <w:szCs w:val="24"/>
        </w:rPr>
        <w:t>1)用户的权限要进行限制，不能够操作不属于其操作范围的其他事情。</w:t>
      </w:r>
    </w:p>
    <w:p>
      <w:pPr>
        <w:spacing w:after="0" w:line="360" w:lineRule="auto"/>
        <w:ind w:firstLine="425"/>
        <w:rPr>
          <w:rFonts w:ascii="Times New Roman" w:hAnsi="Times New Roman" w:cs="Times New Roman"/>
          <w:sz w:val="24"/>
          <w:szCs w:val="24"/>
        </w:rPr>
      </w:pPr>
      <w:r>
        <w:rPr>
          <w:rFonts w:hint="eastAsia" w:ascii="Times New Roman" w:hAnsi="Times New Roman" w:cs="Times New Roman"/>
          <w:sz w:val="24"/>
          <w:szCs w:val="24"/>
        </w:rPr>
        <w:t>2)系统安全性要高，防止不良人士对服务器的攻击和数据的盗取。</w:t>
      </w:r>
    </w:p>
    <w:p>
      <w:pPr>
        <w:spacing w:after="0" w:line="360" w:lineRule="auto"/>
        <w:ind w:firstLine="425"/>
        <w:rPr>
          <w:rFonts w:ascii="Times New Roman" w:hAnsi="Times New Roman" w:cs="Times New Roman"/>
          <w:sz w:val="24"/>
          <w:szCs w:val="24"/>
        </w:rPr>
      </w:pPr>
      <w:r>
        <w:rPr>
          <w:rFonts w:hint="eastAsia" w:ascii="Times New Roman" w:hAnsi="Times New Roman" w:cs="Times New Roman"/>
          <w:sz w:val="24"/>
          <w:szCs w:val="24"/>
        </w:rPr>
        <w:t>3)在数据传输过程中，要进行参数加密。</w:t>
      </w:r>
    </w:p>
    <w:p>
      <w:pPr>
        <w:pStyle w:val="2"/>
        <w:spacing w:after="240"/>
        <w:rPr>
          <w:rFonts w:ascii="Times New Roman" w:hAnsi="Times New Roman" w:eastAsia="黑体" w:cs="Times New Roman"/>
          <w:color w:val="auto"/>
          <w:sz w:val="44"/>
          <w:szCs w:val="44"/>
        </w:rPr>
      </w:pPr>
      <w:bookmarkStart w:id="101" w:name="_Toc447980049"/>
      <w:r>
        <w:rPr>
          <w:rFonts w:hint="eastAsia" w:ascii="Times New Roman" w:hAnsi="Times New Roman" w:eastAsia="黑体" w:cs="Times New Roman"/>
          <w:color w:val="auto"/>
          <w:sz w:val="44"/>
          <w:szCs w:val="44"/>
        </w:rPr>
        <w:t>5．</w:t>
      </w:r>
      <w:r>
        <w:rPr>
          <w:rFonts w:ascii="Times New Roman" w:hAnsi="Times New Roman" w:eastAsia="黑体" w:cs="Times New Roman"/>
          <w:color w:val="auto"/>
          <w:sz w:val="44"/>
          <w:szCs w:val="44"/>
        </w:rPr>
        <w:t>产品提交</w:t>
      </w:r>
      <w:bookmarkEnd w:id="85"/>
      <w:bookmarkEnd w:id="86"/>
      <w:bookmarkEnd w:id="101"/>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提交产品为：</w:t>
      </w:r>
    </w:p>
    <w:p>
      <w:pPr>
        <w:numPr>
          <w:ilvl w:val="0"/>
          <w:numId w:val="20"/>
        </w:numPr>
        <w:spacing w:after="0" w:line="360" w:lineRule="auto"/>
        <w:rPr>
          <w:rFonts w:ascii="Times New Roman" w:hAnsi="Times New Roman" w:cs="Times New Roman"/>
          <w:sz w:val="24"/>
          <w:szCs w:val="24"/>
        </w:rPr>
      </w:pPr>
      <w:r>
        <w:rPr>
          <w:rFonts w:hint="eastAsia" w:ascii="Times New Roman" w:hAnsi="Times New Roman" w:cs="Times New Roman"/>
          <w:sz w:val="24"/>
          <w:szCs w:val="24"/>
        </w:rPr>
        <w:t>展示用PPT</w:t>
      </w:r>
    </w:p>
    <w:p>
      <w:pPr>
        <w:numPr>
          <w:ilvl w:val="0"/>
          <w:numId w:val="20"/>
        </w:numPr>
        <w:spacing w:after="0" w:line="360" w:lineRule="auto"/>
        <w:rPr>
          <w:rFonts w:ascii="Times New Roman" w:hAnsi="Times New Roman" w:cs="Times New Roman"/>
          <w:sz w:val="24"/>
          <w:szCs w:val="24"/>
        </w:rPr>
      </w:pPr>
      <w:r>
        <w:rPr>
          <w:rFonts w:hint="eastAsia" w:ascii="Times New Roman" w:hAnsi="Times New Roman" w:cs="Times New Roman"/>
          <w:sz w:val="24"/>
          <w:szCs w:val="24"/>
        </w:rPr>
        <w:t>需求规格说明书</w:t>
      </w:r>
    </w:p>
    <w:p>
      <w:pPr>
        <w:numPr>
          <w:ilvl w:val="0"/>
          <w:numId w:val="20"/>
        </w:numPr>
        <w:spacing w:after="0" w:line="360" w:lineRule="auto"/>
        <w:rPr>
          <w:rFonts w:ascii="Times New Roman" w:hAnsi="Times New Roman" w:cs="Times New Roman"/>
          <w:sz w:val="24"/>
          <w:szCs w:val="24"/>
        </w:rPr>
      </w:pPr>
      <w:r>
        <w:rPr>
          <w:rFonts w:hint="eastAsia" w:ascii="Times New Roman" w:hAnsi="Times New Roman" w:cs="Times New Roman"/>
          <w:sz w:val="24"/>
          <w:szCs w:val="24"/>
        </w:rPr>
        <w:t>系统设计</w:t>
      </w:r>
    </w:p>
    <w:p>
      <w:pPr>
        <w:numPr>
          <w:ilvl w:val="0"/>
          <w:numId w:val="20"/>
        </w:numPr>
        <w:spacing w:after="0" w:line="360" w:lineRule="auto"/>
        <w:rPr>
          <w:rFonts w:ascii="Times New Roman" w:hAnsi="Times New Roman" w:cs="Times New Roman"/>
          <w:sz w:val="24"/>
          <w:szCs w:val="24"/>
        </w:rPr>
      </w:pPr>
      <w:r>
        <w:rPr>
          <w:rFonts w:hint="eastAsia" w:ascii="Times New Roman" w:hAnsi="Times New Roman" w:cs="Times New Roman"/>
          <w:sz w:val="24"/>
          <w:szCs w:val="24"/>
        </w:rPr>
        <w:t>项目源代码</w:t>
      </w:r>
    </w:p>
    <w:p/>
    <w:sectPr>
      <w:headerReference r:id="rId11" w:type="default"/>
      <w:footerReference r:id="rId12"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Arial Narrow">
    <w:altName w:val="Arial"/>
    <w:panose1 w:val="020B0606020202030204"/>
    <w:charset w:val="00"/>
    <w:family w:val="auto"/>
    <w:pitch w:val="default"/>
    <w:sig w:usb0="00000287" w:usb1="00000800" w:usb2="00000000" w:usb3="00000000" w:csb0="0000009F" w:csb1="00000000"/>
  </w:font>
  <w:font w:name="Times">
    <w:altName w:val="Times New Roman"/>
    <w:panose1 w:val="02020603050405020304"/>
    <w:charset w:val="00"/>
    <w:family w:val="auto"/>
    <w:pitch w:val="default"/>
    <w:sig w:usb0="00000000" w:usb1="00000000" w:usb2="00000009" w:usb3="00000000" w:csb0="000001FF" w:csb1="00000000"/>
  </w:font>
  <w:font w:name="Arial Unicode MS">
    <w:altName w:val="宋体"/>
    <w:panose1 w:val="020B0604020202020204"/>
    <w:charset w:val="86"/>
    <w:family w:val="auto"/>
    <w:pitch w:val="default"/>
    <w:sig w:usb0="F7FFAFFF" w:usb1="E9DFFFFF" w:usb2="0000003F" w:usb3="00000000" w:csb0="003F01FF" w:csb1="00000000"/>
  </w:font>
  <w:font w:name="仿宋_GB2312">
    <w:altName w:val="仿宋"/>
    <w:panose1 w:val="00000000000000000000"/>
    <w:charset w:val="86"/>
    <w:family w:val="auto"/>
    <w:pitch w:val="default"/>
    <w:sig w:usb0="00000000" w:usb1="00000000" w:usb2="00000010" w:usb3="00000000" w:csb0="00040000" w:csb1="00000000"/>
  </w:font>
  <w:font w:name="CG Times">
    <w:altName w:val="Times New Roman"/>
    <w:panose1 w:val="00000000000000000000"/>
    <w:charset w:val="00"/>
    <w:family w:val="auto"/>
    <w:pitch w:val="default"/>
    <w:sig w:usb0="00000000" w:usb1="00000000" w:usb2="00000000" w:usb3="00000000" w:csb0="00000001" w:csb1="00000000"/>
  </w:font>
  <w:font w:name="Lucida Console">
    <w:panose1 w:val="020B0609040504020204"/>
    <w:charset w:val="00"/>
    <w:family w:val="auto"/>
    <w:pitch w:val="default"/>
    <w:sig w:usb0="8000028F" w:usb1="00001800" w:usb2="00000000" w:usb3="00000000" w:csb0="0000001F" w:csb1="D7D70000"/>
  </w:font>
  <w:font w:name="Cambria">
    <w:panose1 w:val="02040503050406030204"/>
    <w:charset w:val="00"/>
    <w:family w:val="auto"/>
    <w:pitch w:val="default"/>
    <w:sig w:usb0="E00002FF" w:usb1="400004FF" w:usb2="00000000" w:usb3="00000000" w:csb0="2000019F" w:csb1="00000000"/>
  </w:font>
  <w:font w:name="ˎ̥">
    <w:altName w:val="Times New Roman"/>
    <w:panose1 w:val="00000000000000000000"/>
    <w:charset w:val="00"/>
    <w:family w:val="auto"/>
    <w:pitch w:val="default"/>
    <w:sig w:usb0="00000000" w:usb1="00000000" w:usb2="00000000" w:usb3="00000000" w:csb0="00040001" w:csb1="00000000"/>
  </w:font>
  <w:font w:name="PMingLiU">
    <w:altName w:val="Microsoft JhengHei UI"/>
    <w:panose1 w:val="02010601000101010101"/>
    <w:charset w:val="88"/>
    <w:family w:val="auto"/>
    <w:pitch w:val="default"/>
    <w:sig w:usb0="00000000" w:usb1="08080000" w:usb2="00000010" w:usb3="00000000" w:csb0="00100000" w:csb1="00000000"/>
  </w:font>
  <w:font w:name="仿宋">
    <w:panose1 w:val="02010609060101010101"/>
    <w:charset w:val="86"/>
    <w:family w:val="auto"/>
    <w:pitch w:val="default"/>
    <w:sig w:usb0="800002BF" w:usb1="38CF7CFA" w:usb2="00000016" w:usb3="00000000" w:csb0="00040001" w:csb1="00000000"/>
  </w:font>
  <w:font w:name="Microsoft JhengHei UI">
    <w:panose1 w:val="020B0604030504040204"/>
    <w:charset w:val="00"/>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2</w:t>
    </w:r>
    <w:r>
      <w:rPr>
        <w:szCs w:val="21"/>
      </w:rPr>
      <w:fldChar w:fldCharType="end"/>
    </w:r>
    <w:r>
      <w:rPr>
        <w:rFonts w:hint="eastAsia"/>
        <w:szCs w:val="21"/>
      </w:rPr>
      <w:t>页共</w:t>
    </w:r>
    <w:r>
      <w:rPr>
        <w:szCs w:val="21"/>
      </w:rPr>
      <w:fldChar w:fldCharType="begin"/>
    </w:r>
    <w:r>
      <w:rPr>
        <w:szCs w:val="21"/>
      </w:rPr>
      <w:instrText xml:space="preserve"> NUMPAGES </w:instrText>
    </w:r>
    <w:r>
      <w:rPr>
        <w:szCs w:val="21"/>
      </w:rPr>
      <w:fldChar w:fldCharType="separate"/>
    </w:r>
    <w:r>
      <w:rPr>
        <w:szCs w:val="21"/>
      </w:rPr>
      <w:t>39</w:t>
    </w:r>
    <w:r>
      <w:rPr>
        <w:szCs w:val="21"/>
      </w:rPr>
      <w:fldChar w:fldCharType="end"/>
    </w:r>
    <w:r>
      <w:rPr>
        <w:rFonts w:hint="eastAsia"/>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framePr w:wrap="around" w:vAnchor="text" w:hAnchor="margin" w:xAlign="right" w:y="1"/>
      <w:rPr>
        <w:rStyle w:val="53"/>
      </w:rPr>
    </w:pPr>
    <w:r>
      <w:rPr>
        <w:rStyle w:val="53"/>
      </w:rPr>
      <w:fldChar w:fldCharType="begin"/>
    </w:r>
    <w:r>
      <w:rPr>
        <w:rStyle w:val="53"/>
      </w:rPr>
      <w:instrText xml:space="preserve">PAGE  </w:instrText>
    </w:r>
    <w:r>
      <w:rPr>
        <w:rStyle w:val="53"/>
      </w:rPr>
      <w:fldChar w:fldCharType="end"/>
    </w:r>
  </w:p>
  <w:p>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
      <w:rPr>
        <w:rStyle w:val="53"/>
        <w:rFonts w:eastAsia="PMingLiU"/>
      </w:rPr>
      <w:tab/>
    </w:r>
    <w:r>
      <w:rPr>
        <w:rStyle w:val="53"/>
        <w:rFonts w:eastAsia="PMingLiU"/>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1</w:t>
    </w:r>
    <w:r>
      <w:rPr>
        <w:szCs w:val="21"/>
      </w:rPr>
      <w:fldChar w:fldCharType="end"/>
    </w:r>
    <w:r>
      <w:rPr>
        <w:rFonts w:hint="eastAsia"/>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right" w:pos="9360"/>
      </w:tabs>
      <w:wordWrap w:val="0"/>
      <w:ind w:right="-818"/>
      <w:rPr>
        <w:rFonts w:ascii="Arial" w:hAnsi="Arial"/>
      </w:rPr>
    </w:pPr>
    <w:r>
      <w:rPr>
        <w:rFonts w:ascii="Arial" w:hAnsi="Arial" w:eastAsia="宋体" w:cs="黑体"/>
        <w:sz w:val="22"/>
        <w:szCs w:val="22"/>
        <w:lang w:val="en-US" w:eastAsia="zh-CN" w:bidi="ar-SA"/>
      </w:rPr>
      <w:pict>
        <v:line id="Line 2" o:spid="_x0000_s1025" style="position:absolute;left:0;flip:y;margin-left:-4.2pt;margin-top:14.55pt;height:0.05pt;width:466.2pt;rotation:0f;z-index:251660288;" o:ole="f" fillcolor="#FFFFFF" filled="f" o:preferrelative="t" stroked="t" coordsize="21600,21600" o:allowincell="f">
          <v:fill on="f" color2="#FFFFFF" focus="0%"/>
          <v:stroke color="#969696" color2="#FFFFFF" miterlimit="2"/>
          <v:imagedata gain="65536f" blacklevel="0f" gamma="0"/>
          <o:lock v:ext="edit" position="f" selection="f" grouping="f" rotation="f" cropping="f" text="f" aspectratio="f"/>
        </v:line>
      </w:pict>
    </w:r>
    <w:r>
      <w:rPr>
        <w:rFonts w:ascii="Arial" w:hAnsi="Arial" w:eastAsia="宋体" w:cs="黑体"/>
        <w:sz w:val="22"/>
        <w:szCs w:val="22"/>
        <w:lang w:val="en-US" w:eastAsia="zh-CN" w:bidi="ar-SA"/>
      </w:rPr>
      <w:pict>
        <v:shape id="Text Box 1" o:spid="_x0000_s1026" type="#_x0000_t202" style="position:absolute;left:0;margin-left:-10.5pt;margin-top:-4.35pt;height:38pt;width:214.5pt;rotation:0f;z-index:251658240;" o:ole="f" fillcolor="#FFFFFF" filled="f" o:preferrelative="t" stroked="f" coordorigin="0,0" coordsize="21600,21600" o:allowincell="f">
          <v:fill on="f" color2="#FFFFFF" focus="0%"/>
          <v:imagedata gain="65536f" blacklevel="0f" gamma="0"/>
          <o:lock v:ext="edit" position="f" selection="f" grouping="f" rotation="f" cropping="f" text="f" aspectratio="f"/>
          <v:textbox>
            <w:txbxContent>
              <w:p>
                <w:pPr>
                  <w:spacing w:line="0" w:lineRule="atLeast"/>
                  <w:rPr>
                    <w:rFonts w:ascii="Arial" w:hAnsi="Arial" w:eastAsia="黑体"/>
                    <w:color w:val="808080"/>
                  </w:rPr>
                </w:pPr>
                <w:r>
                  <w:rPr>
                    <w:rFonts w:hint="eastAsia" w:ascii="Arial" w:hAnsi="Arial"/>
                    <w:color w:val="808080"/>
                  </w:rPr>
                  <w:t>VisionSky</w:t>
                </w:r>
              </w:p>
              <w:p>
                <w:pPr>
                  <w:rPr>
                    <w:color w:val="808080"/>
                    <w:sz w:val="15"/>
                  </w:rPr>
                </w:pPr>
                <w:r>
                  <w:rPr>
                    <w:rFonts w:hint="eastAsia"/>
                    <w:color w:val="808080"/>
                    <w:sz w:val="21"/>
                  </w:rPr>
                  <w:t>北京华际友天信息科技有限公司</w:t>
                </w:r>
              </w:p>
            </w:txbxContent>
          </v:textbox>
        </v:shape>
      </w:pict>
    </w:r>
    <w:r>
      <w:rPr>
        <w:rFonts w:hint="eastAsia" w:ascii="Arial" w:hAnsi="Arial"/>
      </w:rPr>
      <w:t>（与标题内容相符）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ind w:right="-616"/>
      <w:jc w:val="right"/>
      <w:rPr>
        <w:rFonts w:ascii="Arial" w:hAnsi="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right" w:pos="9360"/>
      </w:tabs>
      <w:wordWrap w:val="0"/>
      <w:ind w:right="-268"/>
      <w:rPr>
        <w:rFonts w:ascii="Arial" w:hAnsi="Arial"/>
      </w:rPr>
    </w:pPr>
    <w:r>
      <w:rPr>
        <w:rFonts w:ascii="Arial" w:hAnsi="Arial" w:eastAsia="宋体" w:cs="黑体"/>
        <w:sz w:val="22"/>
        <w:szCs w:val="22"/>
        <w:lang w:val="en-US" w:eastAsia="zh-CN" w:bidi="ar-SA"/>
      </w:rPr>
      <w:pict>
        <v:line id="Line 27" o:spid="_x0000_s1027" style="position:absolute;left:0;flip:y;margin-left:-8.9pt;margin-top:13.85pt;height:0.05pt;width:466.2pt;rotation:0f;z-index:251662336;" o:ole="f" fillcolor="#FFFFFF" filled="f" o:preferrelative="t" stroked="t" coordsize="21600,21600">
          <v:fill on="f" color2="#FFFFFF" focus="0%"/>
          <v:stroke color="#969696" color2="#FFFFFF" miterlimit="2"/>
          <v:imagedata gain="65536f" blacklevel="0f" gamma="0"/>
          <o:lock v:ext="edit" position="f" selection="f" grouping="f" rotation="f" cropping="f" text="f" aspectratio="f"/>
        </v:lin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right" w:pos="9360"/>
      </w:tabs>
      <w:wordWrap w:val="0"/>
      <w:ind w:right="-818"/>
      <w:jc w:val="right"/>
      <w:rPr>
        <w:rFonts w:ascii="Arial" w:hAnsi="Arial"/>
      </w:rPr>
    </w:pPr>
    <w:r>
      <w:rPr>
        <w:rFonts w:ascii="Arial" w:hAnsi="Arial" w:eastAsia="宋体" w:cs="黑体"/>
        <w:sz w:val="22"/>
        <w:szCs w:val="22"/>
        <w:lang w:val="en-US" w:eastAsia="zh-CN" w:bidi="ar-SA"/>
      </w:rPr>
      <w:pict>
        <v:line id="Line 29" o:spid="_x0000_s1028" style="position:absolute;left:0;flip:y;margin-left:-4.2pt;margin-top:14.55pt;height:0.05pt;width:466.2pt;rotation:0f;z-index:251661312;" o:ole="f" fillcolor="#FFFFFF" filled="f" o:preferrelative="t" stroked="t" coordsize="21600,21600" o:allowincell="f">
          <v:fill on="f" color2="#FFFFFF" focus="0%"/>
          <v:stroke color="#969696" color2="#FFFFFF" miterlimit="2"/>
          <v:imagedata gain="65536f" blacklevel="0f" gamma="0"/>
          <o:lock v:ext="edit" position="f" selection="f" grouping="f" rotation="f" cropping="f" text="f" aspectratio="f"/>
        </v:line>
      </w:pict>
    </w:r>
    <w:r>
      <w:rPr>
        <w:rFonts w:ascii="Arial" w:hAnsi="Arial" w:eastAsia="宋体" w:cs="黑体"/>
        <w:sz w:val="22"/>
        <w:szCs w:val="22"/>
        <w:lang w:val="en-US" w:eastAsia="zh-CN" w:bidi="ar-SA"/>
      </w:rPr>
      <w:pict>
        <v:shape id="Text Box 28" o:spid="_x0000_s1029" type="#_x0000_t202" style="position:absolute;left:0;margin-left:-10.5pt;margin-top:-4.35pt;height:38pt;width:214.5pt;rotation:0f;z-index:251659264;" o:ole="f" fillcolor="#FFFFFF" filled="f" o:preferrelative="t" stroked="f" coordorigin="0,0" coordsize="21600,21600" o:allowincell="f">
          <v:fill on="f" color2="#FFFFFF" focus="0%"/>
          <v:imagedata gain="65536f" blacklevel="0f" gamma="0"/>
          <o:lock v:ext="edit" position="f" selection="f" grouping="f" rotation="f" cropping="f" text="f" aspectratio="f"/>
          <v:textbox>
            <w:txbxContent>
              <w:p>
                <w:pPr>
                  <w:spacing w:line="0" w:lineRule="atLeast"/>
                  <w:rPr>
                    <w:rFonts w:ascii="Arial" w:hAnsi="Arial" w:eastAsia="黑体"/>
                    <w:color w:val="808080"/>
                  </w:rPr>
                </w:pPr>
                <w:r>
                  <w:rPr>
                    <w:rFonts w:hint="eastAsia" w:ascii="Arial" w:hAnsi="Arial"/>
                    <w:color w:val="808080"/>
                  </w:rPr>
                  <w:t>北京邮电大学软件学院</w:t>
                </w:r>
              </w:p>
              <w:p>
                <w:pPr>
                  <w:rPr>
                    <w:color w:val="808080"/>
                    <w:sz w:val="15"/>
                  </w:rPr>
                </w:pPr>
              </w:p>
            </w:txbxContent>
          </v:textbox>
        </v:shape>
      </w:pict>
    </w:r>
    <w:r>
      <w:rPr>
        <w:rFonts w:ascii="Arial" w:hAnsi="Arial"/>
      </w:rPr>
      <w:t>需求规格</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294967169">
    <w:nsid w:val="FFFFFF81"/>
    <w:multiLevelType w:val="singleLevel"/>
    <w:tmpl w:val="FFFFFF81"/>
    <w:lvl w:ilvl="0" w:tentative="1">
      <w:start w:val="1"/>
      <w:numFmt w:val="bullet"/>
      <w:pStyle w:val="16"/>
      <w:lvlText w:val=""/>
      <w:lvlJc w:val="left"/>
      <w:pPr>
        <w:tabs>
          <w:tab w:val="left" w:pos="1620"/>
        </w:tabs>
        <w:ind w:left="1620" w:leftChars="600" w:hanging="360" w:hangingChars="200"/>
      </w:pPr>
      <w:rPr>
        <w:rFonts w:hint="default" w:ascii="Wingdings" w:hAnsi="Wingdings"/>
      </w:rPr>
    </w:lvl>
  </w:abstractNum>
  <w:abstractNum w:abstractNumId="4294967164">
    <w:nsid w:val="FFFFFF7C"/>
    <w:multiLevelType w:val="singleLevel"/>
    <w:tmpl w:val="FFFFFF7C"/>
    <w:lvl w:ilvl="0" w:tentative="1">
      <w:start w:val="1"/>
      <w:numFmt w:val="decimal"/>
      <w:pStyle w:val="42"/>
      <w:lvlText w:val="%1."/>
      <w:lvlJc w:val="left"/>
      <w:pPr>
        <w:tabs>
          <w:tab w:val="left" w:pos="2040"/>
        </w:tabs>
        <w:ind w:left="2040" w:leftChars="800" w:hanging="360" w:hangingChars="200"/>
      </w:pPr>
    </w:lvl>
  </w:abstractNum>
  <w:abstractNum w:abstractNumId="4294967167">
    <w:nsid w:val="FFFFFF7F"/>
    <w:multiLevelType w:val="singleLevel"/>
    <w:tmpl w:val="FFFFFF7F"/>
    <w:lvl w:ilvl="0" w:tentative="1">
      <w:start w:val="1"/>
      <w:numFmt w:val="decimal"/>
      <w:pStyle w:val="15"/>
      <w:lvlText w:val="%1."/>
      <w:lvlJc w:val="left"/>
      <w:pPr>
        <w:tabs>
          <w:tab w:val="left" w:pos="780"/>
        </w:tabs>
        <w:ind w:left="780" w:leftChars="200" w:hanging="360" w:hangingChars="200"/>
      </w:pPr>
    </w:lvl>
  </w:abstractNum>
  <w:abstractNum w:abstractNumId="4294967176">
    <w:nsid w:val="FFFFFF88"/>
    <w:multiLevelType w:val="singleLevel"/>
    <w:tmpl w:val="FFFFFF88"/>
    <w:lvl w:ilvl="0" w:tentative="1">
      <w:start w:val="1"/>
      <w:numFmt w:val="decimal"/>
      <w:pStyle w:val="17"/>
      <w:lvlText w:val="%1."/>
      <w:lvlJc w:val="left"/>
      <w:pPr>
        <w:tabs>
          <w:tab w:val="left" w:pos="360"/>
        </w:tabs>
        <w:ind w:left="360" w:hanging="360" w:hangingChars="200"/>
      </w:pPr>
    </w:lvl>
  </w:abstractNum>
  <w:abstractNum w:abstractNumId="4294967177">
    <w:nsid w:val="FFFFFF89"/>
    <w:multiLevelType w:val="singleLevel"/>
    <w:tmpl w:val="FFFFFF89"/>
    <w:lvl w:ilvl="0" w:tentative="1">
      <w:start w:val="1"/>
      <w:numFmt w:val="bullet"/>
      <w:pStyle w:val="20"/>
      <w:lvlText w:val=""/>
      <w:lvlJc w:val="left"/>
      <w:pPr>
        <w:tabs>
          <w:tab w:val="left" w:pos="360"/>
        </w:tabs>
        <w:ind w:left="360" w:hanging="360" w:hangingChars="200"/>
      </w:pPr>
      <w:rPr>
        <w:rFonts w:hint="default" w:ascii="Wingdings" w:hAnsi="Wingdings"/>
      </w:rPr>
    </w:lvl>
  </w:abstractNum>
  <w:abstractNum w:abstractNumId="4294967165">
    <w:nsid w:val="FFFFFF7D"/>
    <w:multiLevelType w:val="singleLevel"/>
    <w:tmpl w:val="FFFFFF7D"/>
    <w:lvl w:ilvl="0" w:tentative="1">
      <w:start w:val="1"/>
      <w:numFmt w:val="decimal"/>
      <w:pStyle w:val="31"/>
      <w:lvlText w:val="%1."/>
      <w:lvlJc w:val="left"/>
      <w:pPr>
        <w:tabs>
          <w:tab w:val="left" w:pos="1620"/>
        </w:tabs>
        <w:ind w:left="1620" w:leftChars="600" w:hanging="360" w:hangingChars="200"/>
      </w:pPr>
    </w:lvl>
  </w:abstractNum>
  <w:abstractNum w:abstractNumId="4294967168">
    <w:nsid w:val="FFFFFF80"/>
    <w:multiLevelType w:val="singleLevel"/>
    <w:tmpl w:val="FFFFFF80"/>
    <w:lvl w:ilvl="0" w:tentative="1">
      <w:start w:val="1"/>
      <w:numFmt w:val="bullet"/>
      <w:pStyle w:val="30"/>
      <w:lvlText w:val=""/>
      <w:lvlJc w:val="left"/>
      <w:pPr>
        <w:tabs>
          <w:tab w:val="left" w:pos="2040"/>
        </w:tabs>
        <w:ind w:left="2040" w:leftChars="800" w:hanging="360" w:hangingChars="200"/>
      </w:pPr>
      <w:rPr>
        <w:rFonts w:hint="default" w:ascii="Wingdings" w:hAnsi="Wingdings"/>
      </w:rPr>
    </w:lvl>
  </w:abstractNum>
  <w:abstractNum w:abstractNumId="4294967170">
    <w:nsid w:val="FFFFFF82"/>
    <w:multiLevelType w:val="singleLevel"/>
    <w:tmpl w:val="FFFFFF82"/>
    <w:lvl w:ilvl="0" w:tentative="1">
      <w:start w:val="1"/>
      <w:numFmt w:val="bullet"/>
      <w:pStyle w:val="23"/>
      <w:lvlText w:val=""/>
      <w:lvlJc w:val="left"/>
      <w:pPr>
        <w:tabs>
          <w:tab w:val="left" w:pos="1200"/>
        </w:tabs>
        <w:ind w:left="1200" w:leftChars="400" w:hanging="360" w:hangingChars="200"/>
      </w:pPr>
      <w:rPr>
        <w:rFonts w:hint="default" w:ascii="Wingdings" w:hAnsi="Wingdings"/>
      </w:rPr>
    </w:lvl>
  </w:abstractNum>
  <w:abstractNum w:abstractNumId="4294967166">
    <w:nsid w:val="FFFFFF7E"/>
    <w:multiLevelType w:val="singleLevel"/>
    <w:tmpl w:val="FFFFFF7E"/>
    <w:lvl w:ilvl="0" w:tentative="1">
      <w:start w:val="1"/>
      <w:numFmt w:val="decimal"/>
      <w:pStyle w:val="26"/>
      <w:lvlText w:val="%1."/>
      <w:lvlJc w:val="left"/>
      <w:pPr>
        <w:tabs>
          <w:tab w:val="left" w:pos="1200"/>
        </w:tabs>
        <w:ind w:left="1200" w:leftChars="400" w:hanging="360" w:hangingChars="200"/>
      </w:pPr>
    </w:lvl>
  </w:abstractNum>
  <w:abstractNum w:abstractNumId="4294967171">
    <w:nsid w:val="FFFFFF83"/>
    <w:multiLevelType w:val="singleLevel"/>
    <w:tmpl w:val="FFFFFF83"/>
    <w:lvl w:ilvl="0" w:tentative="1">
      <w:start w:val="1"/>
      <w:numFmt w:val="bullet"/>
      <w:pStyle w:val="27"/>
      <w:lvlText w:val=""/>
      <w:lvlJc w:val="left"/>
      <w:pPr>
        <w:tabs>
          <w:tab w:val="left" w:pos="780"/>
        </w:tabs>
        <w:ind w:left="780" w:leftChars="200" w:hanging="360" w:hangingChars="200"/>
      </w:pPr>
      <w:rPr>
        <w:rFonts w:hint="default" w:ascii="Wingdings" w:hAnsi="Wingdings"/>
      </w:rPr>
    </w:lvl>
  </w:abstractNum>
  <w:abstractNum w:abstractNumId="1192063632">
    <w:nsid w:val="470D7290"/>
    <w:multiLevelType w:val="multilevel"/>
    <w:tmpl w:val="470D7290"/>
    <w:lvl w:ilvl="0" w:tentative="1">
      <w:start w:val="1"/>
      <w:numFmt w:val="decimal"/>
      <w:lvlText w:val="%1)"/>
      <w:lvlJc w:val="left"/>
      <w:pPr>
        <w:ind w:left="809" w:hanging="420"/>
      </w:pPr>
    </w:lvl>
    <w:lvl w:ilvl="1" w:tentative="1">
      <w:start w:val="1"/>
      <w:numFmt w:val="lowerLetter"/>
      <w:lvlText w:val="%2)"/>
      <w:lvlJc w:val="left"/>
      <w:pPr>
        <w:ind w:left="1229" w:hanging="420"/>
      </w:pPr>
    </w:lvl>
    <w:lvl w:ilvl="2" w:tentative="1">
      <w:start w:val="1"/>
      <w:numFmt w:val="lowerRoman"/>
      <w:lvlText w:val="%3."/>
      <w:lvlJc w:val="right"/>
      <w:pPr>
        <w:ind w:left="1649" w:hanging="420"/>
      </w:pPr>
    </w:lvl>
    <w:lvl w:ilvl="3" w:tentative="1">
      <w:start w:val="1"/>
      <w:numFmt w:val="decimal"/>
      <w:lvlText w:val="%4."/>
      <w:lvlJc w:val="left"/>
      <w:pPr>
        <w:ind w:left="2069" w:hanging="420"/>
      </w:pPr>
    </w:lvl>
    <w:lvl w:ilvl="4" w:tentative="1">
      <w:start w:val="1"/>
      <w:numFmt w:val="lowerLetter"/>
      <w:lvlText w:val="%5)"/>
      <w:lvlJc w:val="left"/>
      <w:pPr>
        <w:ind w:left="2489" w:hanging="420"/>
      </w:pPr>
    </w:lvl>
    <w:lvl w:ilvl="5" w:tentative="1">
      <w:start w:val="1"/>
      <w:numFmt w:val="lowerRoman"/>
      <w:lvlText w:val="%6."/>
      <w:lvlJc w:val="right"/>
      <w:pPr>
        <w:ind w:left="2909" w:hanging="420"/>
      </w:pPr>
    </w:lvl>
    <w:lvl w:ilvl="6" w:tentative="1">
      <w:start w:val="1"/>
      <w:numFmt w:val="decimal"/>
      <w:lvlText w:val="%7."/>
      <w:lvlJc w:val="left"/>
      <w:pPr>
        <w:ind w:left="3329" w:hanging="420"/>
      </w:pPr>
    </w:lvl>
    <w:lvl w:ilvl="7" w:tentative="1">
      <w:start w:val="1"/>
      <w:numFmt w:val="lowerLetter"/>
      <w:lvlText w:val="%8)"/>
      <w:lvlJc w:val="left"/>
      <w:pPr>
        <w:ind w:left="3749" w:hanging="420"/>
      </w:pPr>
    </w:lvl>
    <w:lvl w:ilvl="8" w:tentative="1">
      <w:start w:val="1"/>
      <w:numFmt w:val="lowerRoman"/>
      <w:lvlText w:val="%9."/>
      <w:lvlJc w:val="right"/>
      <w:pPr>
        <w:ind w:left="4169" w:hanging="420"/>
      </w:pPr>
    </w:lvl>
  </w:abstractNum>
  <w:abstractNum w:abstractNumId="522742156">
    <w:nsid w:val="1F28698C"/>
    <w:multiLevelType w:val="multilevel"/>
    <w:tmpl w:val="1F28698C"/>
    <w:lvl w:ilvl="0" w:tentative="1">
      <w:start w:val="1"/>
      <w:numFmt w:val="decimal"/>
      <w:lvlText w:val="（%1）"/>
      <w:lvlJc w:val="left"/>
      <w:pPr>
        <w:tabs>
          <w:tab w:val="left" w:pos="840"/>
        </w:tabs>
        <w:ind w:left="840" w:hanging="420"/>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831554133">
    <w:nsid w:val="6D2B4C55"/>
    <w:multiLevelType w:val="multilevel"/>
    <w:tmpl w:val="6D2B4C55"/>
    <w:lvl w:ilvl="0" w:tentative="1">
      <w:start w:val="2"/>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84077200">
    <w:nsid w:val="4C897690"/>
    <w:multiLevelType w:val="multilevel"/>
    <w:tmpl w:val="4C897690"/>
    <w:lvl w:ilvl="0" w:tentative="1">
      <w:start w:val="1"/>
      <w:numFmt w:val="decimal"/>
      <w:lvlText w:val="%1)"/>
      <w:lvlJc w:val="left"/>
      <w:pPr>
        <w:ind w:left="809" w:hanging="420"/>
      </w:pPr>
    </w:lvl>
    <w:lvl w:ilvl="1" w:tentative="1">
      <w:start w:val="1"/>
      <w:numFmt w:val="lowerLetter"/>
      <w:lvlText w:val="%2)"/>
      <w:lvlJc w:val="left"/>
      <w:pPr>
        <w:ind w:left="1229" w:hanging="420"/>
      </w:pPr>
    </w:lvl>
    <w:lvl w:ilvl="2" w:tentative="1">
      <w:start w:val="1"/>
      <w:numFmt w:val="lowerRoman"/>
      <w:lvlText w:val="%3."/>
      <w:lvlJc w:val="right"/>
      <w:pPr>
        <w:ind w:left="1649" w:hanging="420"/>
      </w:pPr>
    </w:lvl>
    <w:lvl w:ilvl="3" w:tentative="1">
      <w:start w:val="1"/>
      <w:numFmt w:val="decimal"/>
      <w:lvlText w:val="%4."/>
      <w:lvlJc w:val="left"/>
      <w:pPr>
        <w:ind w:left="2069" w:hanging="420"/>
      </w:pPr>
    </w:lvl>
    <w:lvl w:ilvl="4" w:tentative="1">
      <w:start w:val="1"/>
      <w:numFmt w:val="lowerLetter"/>
      <w:lvlText w:val="%5)"/>
      <w:lvlJc w:val="left"/>
      <w:pPr>
        <w:ind w:left="2489" w:hanging="420"/>
      </w:pPr>
    </w:lvl>
    <w:lvl w:ilvl="5" w:tentative="1">
      <w:start w:val="1"/>
      <w:numFmt w:val="lowerRoman"/>
      <w:lvlText w:val="%6."/>
      <w:lvlJc w:val="right"/>
      <w:pPr>
        <w:ind w:left="2909" w:hanging="420"/>
      </w:pPr>
    </w:lvl>
    <w:lvl w:ilvl="6" w:tentative="1">
      <w:start w:val="1"/>
      <w:numFmt w:val="decimal"/>
      <w:lvlText w:val="%7."/>
      <w:lvlJc w:val="left"/>
      <w:pPr>
        <w:ind w:left="3329" w:hanging="420"/>
      </w:pPr>
    </w:lvl>
    <w:lvl w:ilvl="7" w:tentative="1">
      <w:start w:val="1"/>
      <w:numFmt w:val="lowerLetter"/>
      <w:lvlText w:val="%8)"/>
      <w:lvlJc w:val="left"/>
      <w:pPr>
        <w:ind w:left="3749" w:hanging="420"/>
      </w:pPr>
    </w:lvl>
    <w:lvl w:ilvl="8" w:tentative="1">
      <w:start w:val="1"/>
      <w:numFmt w:val="lowerRoman"/>
      <w:lvlText w:val="%9."/>
      <w:lvlJc w:val="right"/>
      <w:pPr>
        <w:ind w:left="4169" w:hanging="420"/>
      </w:pPr>
    </w:lvl>
  </w:abstractNum>
  <w:abstractNum w:abstractNumId="2133936755">
    <w:nsid w:val="7F314A73"/>
    <w:multiLevelType w:val="multilevel"/>
    <w:tmpl w:val="7F314A73"/>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917640388">
    <w:nsid w:val="36B214C4"/>
    <w:multiLevelType w:val="multilevel"/>
    <w:tmpl w:val="36B214C4"/>
    <w:lvl w:ilvl="0" w:tentative="1">
      <w:start w:val="1"/>
      <w:numFmt w:val="decimal"/>
      <w:lvlText w:val="%1、"/>
      <w:lvlJc w:val="left"/>
      <w:pPr>
        <w:ind w:left="1020" w:hanging="360"/>
      </w:pPr>
      <w:rPr>
        <w:rFonts w:hint="default"/>
      </w:rPr>
    </w:lvl>
    <w:lvl w:ilvl="1" w:tentative="1">
      <w:start w:val="1"/>
      <w:numFmt w:val="lowerLetter"/>
      <w:lvlText w:val="%2)"/>
      <w:lvlJc w:val="left"/>
      <w:pPr>
        <w:ind w:left="1500" w:hanging="420"/>
      </w:pPr>
    </w:lvl>
    <w:lvl w:ilvl="2" w:tentative="1">
      <w:start w:val="1"/>
      <w:numFmt w:val="lowerRoman"/>
      <w:lvlText w:val="%3."/>
      <w:lvlJc w:val="right"/>
      <w:pPr>
        <w:ind w:left="1920" w:hanging="420"/>
      </w:pPr>
    </w:lvl>
    <w:lvl w:ilvl="3" w:tentative="1">
      <w:start w:val="1"/>
      <w:numFmt w:val="decimal"/>
      <w:lvlText w:val="%4."/>
      <w:lvlJc w:val="left"/>
      <w:pPr>
        <w:ind w:left="2340" w:hanging="420"/>
      </w:pPr>
    </w:lvl>
    <w:lvl w:ilvl="4" w:tentative="1">
      <w:start w:val="1"/>
      <w:numFmt w:val="lowerLetter"/>
      <w:lvlText w:val="%5)"/>
      <w:lvlJc w:val="left"/>
      <w:pPr>
        <w:ind w:left="2760" w:hanging="420"/>
      </w:pPr>
    </w:lvl>
    <w:lvl w:ilvl="5" w:tentative="1">
      <w:start w:val="1"/>
      <w:numFmt w:val="lowerRoman"/>
      <w:lvlText w:val="%6."/>
      <w:lvlJc w:val="right"/>
      <w:pPr>
        <w:ind w:left="3180" w:hanging="420"/>
      </w:pPr>
    </w:lvl>
    <w:lvl w:ilvl="6" w:tentative="1">
      <w:start w:val="1"/>
      <w:numFmt w:val="decimal"/>
      <w:lvlText w:val="%7."/>
      <w:lvlJc w:val="left"/>
      <w:pPr>
        <w:ind w:left="3600" w:hanging="420"/>
      </w:pPr>
    </w:lvl>
    <w:lvl w:ilvl="7" w:tentative="1">
      <w:start w:val="1"/>
      <w:numFmt w:val="lowerLetter"/>
      <w:lvlText w:val="%8)"/>
      <w:lvlJc w:val="left"/>
      <w:pPr>
        <w:ind w:left="4020" w:hanging="420"/>
      </w:pPr>
    </w:lvl>
    <w:lvl w:ilvl="8" w:tentative="1">
      <w:start w:val="1"/>
      <w:numFmt w:val="lowerRoman"/>
      <w:lvlText w:val="%9."/>
      <w:lvlJc w:val="right"/>
      <w:pPr>
        <w:ind w:left="4440" w:hanging="420"/>
      </w:pPr>
    </w:lvl>
  </w:abstractNum>
  <w:abstractNum w:abstractNumId="1158574859">
    <w:nsid w:val="450E730B"/>
    <w:multiLevelType w:val="multilevel"/>
    <w:tmpl w:val="450E730B"/>
    <w:lvl w:ilvl="0" w:tentative="1">
      <w:start w:val="4"/>
      <w:numFmt w:val="decimal"/>
      <w:pStyle w:val="89"/>
      <w:lvlText w:val="%1.3.3"/>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88027230">
    <w:nsid w:val="7089025E"/>
    <w:multiLevelType w:val="singleLevel"/>
    <w:tmpl w:val="7089025E"/>
    <w:lvl w:ilvl="0" w:tentative="1">
      <w:start w:val="1"/>
      <w:numFmt w:val="lowerLetter"/>
      <w:pStyle w:val="70"/>
      <w:lvlText w:val="%1. "/>
      <w:legacy w:legacy="1" w:legacySpace="0" w:legacyIndent="425"/>
      <w:lvlJc w:val="left"/>
      <w:pPr>
        <w:ind w:left="1685" w:hanging="425"/>
      </w:pPr>
      <w:rPr>
        <w:b w:val="0"/>
        <w:i w:val="0"/>
        <w:sz w:val="24"/>
      </w:rPr>
    </w:lvl>
  </w:abstractNum>
  <w:abstractNum w:abstractNumId="30035661">
    <w:nsid w:val="01CA4ECD"/>
    <w:multiLevelType w:val="multilevel"/>
    <w:tmpl w:val="01CA4ECD"/>
    <w:lvl w:ilvl="0" w:tentative="1">
      <w:start w:val="1"/>
      <w:numFmt w:val="bullet"/>
      <w:lvlText w:val=""/>
      <w:lvlJc w:val="left"/>
      <w:pPr>
        <w:tabs>
          <w:tab w:val="left" w:pos="1380"/>
        </w:tabs>
        <w:ind w:left="1380" w:hanging="420"/>
      </w:pPr>
      <w:rPr>
        <w:rFonts w:hint="default" w:ascii="Wingdings" w:hAnsi="Wingdings"/>
      </w:rPr>
    </w:lvl>
    <w:lvl w:ilvl="1" w:tentative="1">
      <w:start w:val="1"/>
      <w:numFmt w:val="bullet"/>
      <w:lvlText w:val=""/>
      <w:lvlJc w:val="left"/>
      <w:pPr>
        <w:tabs>
          <w:tab w:val="left" w:pos="1800"/>
        </w:tabs>
        <w:ind w:left="1800" w:hanging="420"/>
      </w:pPr>
      <w:rPr>
        <w:rFonts w:hint="default" w:ascii="Wingdings" w:hAnsi="Wingdings"/>
      </w:rPr>
    </w:lvl>
    <w:lvl w:ilvl="2" w:tentative="1">
      <w:start w:val="1"/>
      <w:numFmt w:val="bullet"/>
      <w:lvlText w:val=""/>
      <w:lvlJc w:val="left"/>
      <w:pPr>
        <w:tabs>
          <w:tab w:val="left" w:pos="2220"/>
        </w:tabs>
        <w:ind w:left="2220" w:hanging="420"/>
      </w:pPr>
      <w:rPr>
        <w:rFonts w:hint="default" w:ascii="Wingdings" w:hAnsi="Wingdings"/>
      </w:rPr>
    </w:lvl>
    <w:lvl w:ilvl="3" w:tentative="1">
      <w:start w:val="1"/>
      <w:numFmt w:val="bullet"/>
      <w:lvlText w:val=""/>
      <w:lvlJc w:val="left"/>
      <w:pPr>
        <w:tabs>
          <w:tab w:val="left" w:pos="2640"/>
        </w:tabs>
        <w:ind w:left="2640" w:hanging="420"/>
      </w:pPr>
      <w:rPr>
        <w:rFonts w:hint="default" w:ascii="Wingdings" w:hAnsi="Wingdings"/>
      </w:rPr>
    </w:lvl>
    <w:lvl w:ilvl="4" w:tentative="1">
      <w:start w:val="1"/>
      <w:numFmt w:val="bullet"/>
      <w:lvlText w:val=""/>
      <w:lvlJc w:val="left"/>
      <w:pPr>
        <w:tabs>
          <w:tab w:val="left" w:pos="3060"/>
        </w:tabs>
        <w:ind w:left="3060" w:hanging="420"/>
      </w:pPr>
      <w:rPr>
        <w:rFonts w:hint="default" w:ascii="Wingdings" w:hAnsi="Wingdings"/>
      </w:rPr>
    </w:lvl>
    <w:lvl w:ilvl="5" w:tentative="1">
      <w:start w:val="1"/>
      <w:numFmt w:val="bullet"/>
      <w:lvlText w:val=""/>
      <w:lvlJc w:val="left"/>
      <w:pPr>
        <w:tabs>
          <w:tab w:val="left" w:pos="3480"/>
        </w:tabs>
        <w:ind w:left="3480" w:hanging="420"/>
      </w:pPr>
      <w:rPr>
        <w:rFonts w:hint="default" w:ascii="Wingdings" w:hAnsi="Wingdings"/>
      </w:rPr>
    </w:lvl>
    <w:lvl w:ilvl="6" w:tentative="1">
      <w:start w:val="1"/>
      <w:numFmt w:val="bullet"/>
      <w:lvlText w:val=""/>
      <w:lvlJc w:val="left"/>
      <w:pPr>
        <w:tabs>
          <w:tab w:val="left" w:pos="3900"/>
        </w:tabs>
        <w:ind w:left="3900" w:hanging="420"/>
      </w:pPr>
      <w:rPr>
        <w:rFonts w:hint="default" w:ascii="Wingdings" w:hAnsi="Wingdings"/>
      </w:rPr>
    </w:lvl>
    <w:lvl w:ilvl="7" w:tentative="1">
      <w:start w:val="1"/>
      <w:numFmt w:val="bullet"/>
      <w:lvlText w:val=""/>
      <w:lvlJc w:val="left"/>
      <w:pPr>
        <w:tabs>
          <w:tab w:val="left" w:pos="4320"/>
        </w:tabs>
        <w:ind w:left="4320" w:hanging="420"/>
      </w:pPr>
      <w:rPr>
        <w:rFonts w:hint="default" w:ascii="Wingdings" w:hAnsi="Wingdings"/>
      </w:rPr>
    </w:lvl>
    <w:lvl w:ilvl="8" w:tentative="1">
      <w:start w:val="1"/>
      <w:numFmt w:val="bullet"/>
      <w:lvlText w:val=""/>
      <w:lvlJc w:val="left"/>
      <w:pPr>
        <w:tabs>
          <w:tab w:val="left" w:pos="4740"/>
        </w:tabs>
        <w:ind w:left="4740" w:hanging="420"/>
      </w:pPr>
      <w:rPr>
        <w:rFonts w:hint="default" w:ascii="Wingdings" w:hAnsi="Wingdings"/>
      </w:rPr>
    </w:lvl>
  </w:abstractNum>
  <w:abstractNum w:abstractNumId="1114444312">
    <w:nsid w:val="426D1218"/>
    <w:multiLevelType w:val="singleLevel"/>
    <w:tmpl w:val="426D1218"/>
    <w:lvl w:ilvl="0" w:tentative="1">
      <w:start w:val="1"/>
      <w:numFmt w:val="bullet"/>
      <w:pStyle w:val="72"/>
      <w:lvlText w:val=""/>
      <w:lvlJc w:val="left"/>
      <w:pPr>
        <w:tabs>
          <w:tab w:val="left" w:pos="425"/>
        </w:tabs>
        <w:ind w:left="425" w:hanging="425"/>
      </w:pPr>
      <w:rPr>
        <w:rFonts w:hint="default" w:ascii="Wingdings" w:hAnsi="Wingdings"/>
      </w:rPr>
    </w:lvl>
  </w:abstractNum>
  <w:num w:numId="1">
    <w:abstractNumId w:val="4294967167"/>
  </w:num>
  <w:num w:numId="2">
    <w:abstractNumId w:val="4294967169"/>
  </w:num>
  <w:num w:numId="3">
    <w:abstractNumId w:val="4294967176"/>
  </w:num>
  <w:num w:numId="4">
    <w:abstractNumId w:val="4294967177"/>
  </w:num>
  <w:num w:numId="5">
    <w:abstractNumId w:val="4294967170"/>
  </w:num>
  <w:num w:numId="6">
    <w:abstractNumId w:val="4294967166"/>
  </w:num>
  <w:num w:numId="7">
    <w:abstractNumId w:val="4294967171"/>
  </w:num>
  <w:num w:numId="8">
    <w:abstractNumId w:val="4294967168"/>
  </w:num>
  <w:num w:numId="9">
    <w:abstractNumId w:val="4294967165"/>
  </w:num>
  <w:num w:numId="10">
    <w:abstractNumId w:val="4294967164"/>
  </w:num>
  <w:num w:numId="11">
    <w:abstractNumId w:val="1888027230"/>
  </w:num>
  <w:num w:numId="12">
    <w:abstractNumId w:val="1114444312"/>
  </w:num>
  <w:num w:numId="13">
    <w:abstractNumId w:val="1158574859"/>
  </w:num>
  <w:num w:numId="14">
    <w:abstractNumId w:val="30035661"/>
  </w:num>
  <w:num w:numId="15">
    <w:abstractNumId w:val="1831554133"/>
  </w:num>
  <w:num w:numId="16">
    <w:abstractNumId w:val="917640388"/>
  </w:num>
  <w:num w:numId="17">
    <w:abstractNumId w:val="1192063632"/>
  </w:num>
  <w:num w:numId="18">
    <w:abstractNumId w:val="1284077200"/>
  </w:num>
  <w:num w:numId="19">
    <w:abstractNumId w:val="2133936755"/>
  </w:num>
  <w:num w:numId="20">
    <w:abstractNumId w:val="5227421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F34772"/>
    <w:rsid w:val="0000434B"/>
    <w:rsid w:val="00020147"/>
    <w:rsid w:val="000312DE"/>
    <w:rsid w:val="00032725"/>
    <w:rsid w:val="00033CF7"/>
    <w:rsid w:val="000479EE"/>
    <w:rsid w:val="0005060B"/>
    <w:rsid w:val="00055A6D"/>
    <w:rsid w:val="00067A03"/>
    <w:rsid w:val="00067FCC"/>
    <w:rsid w:val="00080B39"/>
    <w:rsid w:val="000826DF"/>
    <w:rsid w:val="00085636"/>
    <w:rsid w:val="000859EE"/>
    <w:rsid w:val="000907A1"/>
    <w:rsid w:val="00096923"/>
    <w:rsid w:val="000D3CC8"/>
    <w:rsid w:val="000E75BC"/>
    <w:rsid w:val="000F2364"/>
    <w:rsid w:val="000F46A5"/>
    <w:rsid w:val="000F5F21"/>
    <w:rsid w:val="001011A7"/>
    <w:rsid w:val="00107D4D"/>
    <w:rsid w:val="0011495F"/>
    <w:rsid w:val="0011578C"/>
    <w:rsid w:val="00120638"/>
    <w:rsid w:val="001378B8"/>
    <w:rsid w:val="00141B8F"/>
    <w:rsid w:val="00141B99"/>
    <w:rsid w:val="0015187F"/>
    <w:rsid w:val="00153590"/>
    <w:rsid w:val="00154923"/>
    <w:rsid w:val="001559C5"/>
    <w:rsid w:val="00157EAE"/>
    <w:rsid w:val="00164D9F"/>
    <w:rsid w:val="001677FE"/>
    <w:rsid w:val="00172629"/>
    <w:rsid w:val="00173E4A"/>
    <w:rsid w:val="001779B3"/>
    <w:rsid w:val="0018029E"/>
    <w:rsid w:val="0018184D"/>
    <w:rsid w:val="00191204"/>
    <w:rsid w:val="00197326"/>
    <w:rsid w:val="00197C37"/>
    <w:rsid w:val="001A1419"/>
    <w:rsid w:val="001A2C4E"/>
    <w:rsid w:val="001B01C2"/>
    <w:rsid w:val="001B0C7B"/>
    <w:rsid w:val="001B16B9"/>
    <w:rsid w:val="001B58EF"/>
    <w:rsid w:val="001E2E4F"/>
    <w:rsid w:val="001E4D22"/>
    <w:rsid w:val="001E6682"/>
    <w:rsid w:val="001F0AA7"/>
    <w:rsid w:val="001F34AD"/>
    <w:rsid w:val="001F6ACF"/>
    <w:rsid w:val="002003F8"/>
    <w:rsid w:val="00202976"/>
    <w:rsid w:val="00205E0A"/>
    <w:rsid w:val="00214050"/>
    <w:rsid w:val="002155DD"/>
    <w:rsid w:val="00222CC3"/>
    <w:rsid w:val="00225A0A"/>
    <w:rsid w:val="00225C02"/>
    <w:rsid w:val="00233892"/>
    <w:rsid w:val="00240BE6"/>
    <w:rsid w:val="00243E4F"/>
    <w:rsid w:val="0026091C"/>
    <w:rsid w:val="00262B48"/>
    <w:rsid w:val="00271CCB"/>
    <w:rsid w:val="00281CF6"/>
    <w:rsid w:val="00285F85"/>
    <w:rsid w:val="00291863"/>
    <w:rsid w:val="0029383D"/>
    <w:rsid w:val="002B210A"/>
    <w:rsid w:val="002C256F"/>
    <w:rsid w:val="002E1580"/>
    <w:rsid w:val="002E2A94"/>
    <w:rsid w:val="002F2520"/>
    <w:rsid w:val="0030534C"/>
    <w:rsid w:val="00306CCD"/>
    <w:rsid w:val="00315891"/>
    <w:rsid w:val="003171C5"/>
    <w:rsid w:val="003258A1"/>
    <w:rsid w:val="0032738D"/>
    <w:rsid w:val="00331933"/>
    <w:rsid w:val="00337513"/>
    <w:rsid w:val="00342348"/>
    <w:rsid w:val="003466B1"/>
    <w:rsid w:val="00362F01"/>
    <w:rsid w:val="00363CF5"/>
    <w:rsid w:val="003656C5"/>
    <w:rsid w:val="0037622C"/>
    <w:rsid w:val="003815C0"/>
    <w:rsid w:val="00382D52"/>
    <w:rsid w:val="00383801"/>
    <w:rsid w:val="00392E2A"/>
    <w:rsid w:val="00395707"/>
    <w:rsid w:val="003968BA"/>
    <w:rsid w:val="003A0250"/>
    <w:rsid w:val="003A0B0E"/>
    <w:rsid w:val="003A193A"/>
    <w:rsid w:val="003A5507"/>
    <w:rsid w:val="003B2528"/>
    <w:rsid w:val="003B540C"/>
    <w:rsid w:val="003B79D9"/>
    <w:rsid w:val="003C1529"/>
    <w:rsid w:val="003E24A0"/>
    <w:rsid w:val="003F417D"/>
    <w:rsid w:val="003F7B38"/>
    <w:rsid w:val="00411153"/>
    <w:rsid w:val="004145D0"/>
    <w:rsid w:val="00422387"/>
    <w:rsid w:val="00430195"/>
    <w:rsid w:val="0043058A"/>
    <w:rsid w:val="0044633C"/>
    <w:rsid w:val="00465863"/>
    <w:rsid w:val="00466B6E"/>
    <w:rsid w:val="00470E01"/>
    <w:rsid w:val="00471BFA"/>
    <w:rsid w:val="00472A12"/>
    <w:rsid w:val="00472AE8"/>
    <w:rsid w:val="004755C9"/>
    <w:rsid w:val="004761E0"/>
    <w:rsid w:val="00487F47"/>
    <w:rsid w:val="00491AD9"/>
    <w:rsid w:val="00492A76"/>
    <w:rsid w:val="00494C3D"/>
    <w:rsid w:val="00494D83"/>
    <w:rsid w:val="004A1298"/>
    <w:rsid w:val="004B388A"/>
    <w:rsid w:val="004B591F"/>
    <w:rsid w:val="004C71CD"/>
    <w:rsid w:val="004D3BDC"/>
    <w:rsid w:val="004D7731"/>
    <w:rsid w:val="004D7CE8"/>
    <w:rsid w:val="00503502"/>
    <w:rsid w:val="00506E2E"/>
    <w:rsid w:val="00506FDE"/>
    <w:rsid w:val="00514BE8"/>
    <w:rsid w:val="005202F7"/>
    <w:rsid w:val="0052384B"/>
    <w:rsid w:val="00533148"/>
    <w:rsid w:val="00544601"/>
    <w:rsid w:val="00551468"/>
    <w:rsid w:val="00556A61"/>
    <w:rsid w:val="00575170"/>
    <w:rsid w:val="0057658E"/>
    <w:rsid w:val="00585521"/>
    <w:rsid w:val="00591D40"/>
    <w:rsid w:val="005A4D8F"/>
    <w:rsid w:val="005B16E6"/>
    <w:rsid w:val="005B1B2B"/>
    <w:rsid w:val="005B5EB5"/>
    <w:rsid w:val="005C3BBB"/>
    <w:rsid w:val="005D30C3"/>
    <w:rsid w:val="005D6EE7"/>
    <w:rsid w:val="005E2E65"/>
    <w:rsid w:val="005E3A9D"/>
    <w:rsid w:val="005F2E86"/>
    <w:rsid w:val="005F58FB"/>
    <w:rsid w:val="0060335B"/>
    <w:rsid w:val="0060768A"/>
    <w:rsid w:val="00620163"/>
    <w:rsid w:val="00645986"/>
    <w:rsid w:val="006510A6"/>
    <w:rsid w:val="00651A01"/>
    <w:rsid w:val="00656006"/>
    <w:rsid w:val="0067279D"/>
    <w:rsid w:val="006757DF"/>
    <w:rsid w:val="006770AA"/>
    <w:rsid w:val="006779DD"/>
    <w:rsid w:val="00681C11"/>
    <w:rsid w:val="00695655"/>
    <w:rsid w:val="00697DD8"/>
    <w:rsid w:val="006A3A42"/>
    <w:rsid w:val="006B11F2"/>
    <w:rsid w:val="006B3625"/>
    <w:rsid w:val="006B7D46"/>
    <w:rsid w:val="006C36B3"/>
    <w:rsid w:val="006C47E0"/>
    <w:rsid w:val="006C7B10"/>
    <w:rsid w:val="006D21DF"/>
    <w:rsid w:val="006D2900"/>
    <w:rsid w:val="006E262E"/>
    <w:rsid w:val="006E4A55"/>
    <w:rsid w:val="006F1091"/>
    <w:rsid w:val="006F5EC9"/>
    <w:rsid w:val="006F6D8B"/>
    <w:rsid w:val="007009A6"/>
    <w:rsid w:val="007112FC"/>
    <w:rsid w:val="007160E7"/>
    <w:rsid w:val="007358C1"/>
    <w:rsid w:val="00740858"/>
    <w:rsid w:val="00741277"/>
    <w:rsid w:val="007452DB"/>
    <w:rsid w:val="00751D45"/>
    <w:rsid w:val="00754DE4"/>
    <w:rsid w:val="00755AFB"/>
    <w:rsid w:val="00764B72"/>
    <w:rsid w:val="00780980"/>
    <w:rsid w:val="00780B40"/>
    <w:rsid w:val="00781D76"/>
    <w:rsid w:val="0078417A"/>
    <w:rsid w:val="007A3017"/>
    <w:rsid w:val="007A5D2C"/>
    <w:rsid w:val="007B4F78"/>
    <w:rsid w:val="007B7AF3"/>
    <w:rsid w:val="007C663B"/>
    <w:rsid w:val="007D424B"/>
    <w:rsid w:val="007E0762"/>
    <w:rsid w:val="007F515D"/>
    <w:rsid w:val="007F72F3"/>
    <w:rsid w:val="007F7E1E"/>
    <w:rsid w:val="00800A6A"/>
    <w:rsid w:val="00803E64"/>
    <w:rsid w:val="00804987"/>
    <w:rsid w:val="008050B3"/>
    <w:rsid w:val="0081035A"/>
    <w:rsid w:val="008128AF"/>
    <w:rsid w:val="008152CF"/>
    <w:rsid w:val="00821D82"/>
    <w:rsid w:val="00821E41"/>
    <w:rsid w:val="0082286C"/>
    <w:rsid w:val="0082356D"/>
    <w:rsid w:val="00830D9F"/>
    <w:rsid w:val="0084219B"/>
    <w:rsid w:val="00860F23"/>
    <w:rsid w:val="0086285A"/>
    <w:rsid w:val="008770EA"/>
    <w:rsid w:val="00880E73"/>
    <w:rsid w:val="00884470"/>
    <w:rsid w:val="00884D65"/>
    <w:rsid w:val="008850EA"/>
    <w:rsid w:val="008924F3"/>
    <w:rsid w:val="00892BB9"/>
    <w:rsid w:val="008948DB"/>
    <w:rsid w:val="008970BB"/>
    <w:rsid w:val="00897314"/>
    <w:rsid w:val="008C3A40"/>
    <w:rsid w:val="008C4AC2"/>
    <w:rsid w:val="008D3B3D"/>
    <w:rsid w:val="008D629D"/>
    <w:rsid w:val="00902DEB"/>
    <w:rsid w:val="00904A99"/>
    <w:rsid w:val="009051F0"/>
    <w:rsid w:val="00905203"/>
    <w:rsid w:val="00911C50"/>
    <w:rsid w:val="00912A93"/>
    <w:rsid w:val="00914C93"/>
    <w:rsid w:val="00931717"/>
    <w:rsid w:val="00933E35"/>
    <w:rsid w:val="009502B1"/>
    <w:rsid w:val="00950C96"/>
    <w:rsid w:val="00951CE1"/>
    <w:rsid w:val="00951ECA"/>
    <w:rsid w:val="009809A6"/>
    <w:rsid w:val="00982AFF"/>
    <w:rsid w:val="00987754"/>
    <w:rsid w:val="009913AD"/>
    <w:rsid w:val="00991CFA"/>
    <w:rsid w:val="0099369D"/>
    <w:rsid w:val="00994135"/>
    <w:rsid w:val="009A0419"/>
    <w:rsid w:val="009A0CEF"/>
    <w:rsid w:val="009A441C"/>
    <w:rsid w:val="009B2B76"/>
    <w:rsid w:val="009C2718"/>
    <w:rsid w:val="009D496A"/>
    <w:rsid w:val="009D5B69"/>
    <w:rsid w:val="009D6B27"/>
    <w:rsid w:val="009D6D56"/>
    <w:rsid w:val="009E2D24"/>
    <w:rsid w:val="009E4FCA"/>
    <w:rsid w:val="00A0210A"/>
    <w:rsid w:val="00A02FC3"/>
    <w:rsid w:val="00A2154F"/>
    <w:rsid w:val="00A21A41"/>
    <w:rsid w:val="00A31A10"/>
    <w:rsid w:val="00A370B8"/>
    <w:rsid w:val="00A418D4"/>
    <w:rsid w:val="00A43BC3"/>
    <w:rsid w:val="00A54448"/>
    <w:rsid w:val="00A5639B"/>
    <w:rsid w:val="00A57D34"/>
    <w:rsid w:val="00A62C49"/>
    <w:rsid w:val="00A7034E"/>
    <w:rsid w:val="00A73ADF"/>
    <w:rsid w:val="00A742F1"/>
    <w:rsid w:val="00A7654A"/>
    <w:rsid w:val="00A82308"/>
    <w:rsid w:val="00A83F68"/>
    <w:rsid w:val="00A87C2B"/>
    <w:rsid w:val="00A951DE"/>
    <w:rsid w:val="00AA5AEE"/>
    <w:rsid w:val="00AB4708"/>
    <w:rsid w:val="00AB71EA"/>
    <w:rsid w:val="00AC27CA"/>
    <w:rsid w:val="00AC4376"/>
    <w:rsid w:val="00AD1DB2"/>
    <w:rsid w:val="00AD5CD9"/>
    <w:rsid w:val="00AD761F"/>
    <w:rsid w:val="00AF285B"/>
    <w:rsid w:val="00AF344C"/>
    <w:rsid w:val="00AF64D8"/>
    <w:rsid w:val="00B008C2"/>
    <w:rsid w:val="00B04D1F"/>
    <w:rsid w:val="00B11225"/>
    <w:rsid w:val="00B24D5D"/>
    <w:rsid w:val="00B27BBC"/>
    <w:rsid w:val="00B46878"/>
    <w:rsid w:val="00B5019C"/>
    <w:rsid w:val="00B615FA"/>
    <w:rsid w:val="00B70104"/>
    <w:rsid w:val="00B75F03"/>
    <w:rsid w:val="00B77EBD"/>
    <w:rsid w:val="00B8253C"/>
    <w:rsid w:val="00B8665F"/>
    <w:rsid w:val="00B87698"/>
    <w:rsid w:val="00B90B26"/>
    <w:rsid w:val="00B91F54"/>
    <w:rsid w:val="00B92F9C"/>
    <w:rsid w:val="00B93F5B"/>
    <w:rsid w:val="00BA0DDF"/>
    <w:rsid w:val="00BA49CF"/>
    <w:rsid w:val="00BB47B1"/>
    <w:rsid w:val="00BC017E"/>
    <w:rsid w:val="00BC4DC8"/>
    <w:rsid w:val="00BC744D"/>
    <w:rsid w:val="00BD4A80"/>
    <w:rsid w:val="00BE3453"/>
    <w:rsid w:val="00BF18C7"/>
    <w:rsid w:val="00C07FE4"/>
    <w:rsid w:val="00C119D7"/>
    <w:rsid w:val="00C26AC1"/>
    <w:rsid w:val="00C315F0"/>
    <w:rsid w:val="00C326B6"/>
    <w:rsid w:val="00C327A7"/>
    <w:rsid w:val="00C33E21"/>
    <w:rsid w:val="00C37D21"/>
    <w:rsid w:val="00C516C2"/>
    <w:rsid w:val="00C535B0"/>
    <w:rsid w:val="00C540A7"/>
    <w:rsid w:val="00C6242E"/>
    <w:rsid w:val="00C71DAC"/>
    <w:rsid w:val="00C74C60"/>
    <w:rsid w:val="00C91F3C"/>
    <w:rsid w:val="00C9558D"/>
    <w:rsid w:val="00C95A6C"/>
    <w:rsid w:val="00CA0829"/>
    <w:rsid w:val="00CA26C0"/>
    <w:rsid w:val="00CB061A"/>
    <w:rsid w:val="00CB2D1C"/>
    <w:rsid w:val="00CB508C"/>
    <w:rsid w:val="00CB5557"/>
    <w:rsid w:val="00CB5A4F"/>
    <w:rsid w:val="00CC3BF5"/>
    <w:rsid w:val="00CC6BCF"/>
    <w:rsid w:val="00CD5416"/>
    <w:rsid w:val="00CD66D2"/>
    <w:rsid w:val="00CD75B4"/>
    <w:rsid w:val="00CE1281"/>
    <w:rsid w:val="00CE53C6"/>
    <w:rsid w:val="00CE7C6B"/>
    <w:rsid w:val="00CF7F09"/>
    <w:rsid w:val="00D06638"/>
    <w:rsid w:val="00D11EF4"/>
    <w:rsid w:val="00D168D3"/>
    <w:rsid w:val="00D17995"/>
    <w:rsid w:val="00D30ACB"/>
    <w:rsid w:val="00D315F2"/>
    <w:rsid w:val="00D37CB5"/>
    <w:rsid w:val="00D41713"/>
    <w:rsid w:val="00D60454"/>
    <w:rsid w:val="00D61AC9"/>
    <w:rsid w:val="00D63F3A"/>
    <w:rsid w:val="00D70F39"/>
    <w:rsid w:val="00D83D7A"/>
    <w:rsid w:val="00D85D90"/>
    <w:rsid w:val="00D96A95"/>
    <w:rsid w:val="00DB4518"/>
    <w:rsid w:val="00DD22A5"/>
    <w:rsid w:val="00DD3FED"/>
    <w:rsid w:val="00DE0B54"/>
    <w:rsid w:val="00DE472D"/>
    <w:rsid w:val="00E06D7B"/>
    <w:rsid w:val="00E11336"/>
    <w:rsid w:val="00E14986"/>
    <w:rsid w:val="00E1551D"/>
    <w:rsid w:val="00E27D51"/>
    <w:rsid w:val="00E311E7"/>
    <w:rsid w:val="00E33470"/>
    <w:rsid w:val="00E3571E"/>
    <w:rsid w:val="00E401B4"/>
    <w:rsid w:val="00E41337"/>
    <w:rsid w:val="00E46E0D"/>
    <w:rsid w:val="00E5205B"/>
    <w:rsid w:val="00E55401"/>
    <w:rsid w:val="00E662E8"/>
    <w:rsid w:val="00E669BB"/>
    <w:rsid w:val="00E7196E"/>
    <w:rsid w:val="00E72256"/>
    <w:rsid w:val="00E75DA1"/>
    <w:rsid w:val="00E868D7"/>
    <w:rsid w:val="00E94CCF"/>
    <w:rsid w:val="00EA0BA6"/>
    <w:rsid w:val="00EA1021"/>
    <w:rsid w:val="00EA2E96"/>
    <w:rsid w:val="00EB6E05"/>
    <w:rsid w:val="00EC16CE"/>
    <w:rsid w:val="00EC52A2"/>
    <w:rsid w:val="00EF43B1"/>
    <w:rsid w:val="00EF684B"/>
    <w:rsid w:val="00EF7F68"/>
    <w:rsid w:val="00F34772"/>
    <w:rsid w:val="00F358E5"/>
    <w:rsid w:val="00F370AA"/>
    <w:rsid w:val="00F374CD"/>
    <w:rsid w:val="00F520ED"/>
    <w:rsid w:val="00F533A7"/>
    <w:rsid w:val="00F55B46"/>
    <w:rsid w:val="00F6492C"/>
    <w:rsid w:val="00F727FF"/>
    <w:rsid w:val="00F7472D"/>
    <w:rsid w:val="00F758D9"/>
    <w:rsid w:val="00F7637E"/>
    <w:rsid w:val="00F82A85"/>
    <w:rsid w:val="00F902F9"/>
    <w:rsid w:val="00F921E8"/>
    <w:rsid w:val="00F95CF8"/>
    <w:rsid w:val="00FA6E8E"/>
    <w:rsid w:val="00FB75B7"/>
    <w:rsid w:val="00FC0327"/>
    <w:rsid w:val="00FD0CEC"/>
    <w:rsid w:val="00FD2022"/>
    <w:rsid w:val="00FD5C0E"/>
    <w:rsid w:val="00FD6EA2"/>
    <w:rsid w:val="00FE2AE4"/>
    <w:rsid w:val="00FE728C"/>
    <w:rsid w:val="00FF4ED7"/>
    <w:rsid w:val="0B243B52"/>
    <w:rsid w:val="1DF63B37"/>
    <w:rsid w:val="24FA7D40"/>
    <w:rsid w:val="2B5A4724"/>
    <w:rsid w:val="2E273547"/>
    <w:rsid w:val="46622158"/>
    <w:rsid w:val="4D6D2CA1"/>
    <w:rsid w:val="7519576C"/>
    <w:rsid w:val="7AF41A0B"/>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unhideWhenUsed="0" w:uiPriority="0" w:name="toc 5"/>
    <w:lsdException w:qFormat="1" w:unhideWhenUsed="0" w:uiPriority="0" w:name="toc 6"/>
    <w:lsdException w:qFormat="1" w:unhideWhenUsed="0" w:uiPriority="0" w:name="toc 7"/>
    <w:lsdException w:unhideWhenUsed="0" w:uiPriority="0" w:name="toc 8"/>
    <w:lsdException w:unhideWhenUsed="0" w:uiPriority="0" w:name="toc 9"/>
    <w:lsdException w:unhideWhenUsed="0" w:uiPriority="0" w:semiHidden="0" w:name="Normal Indent"/>
    <w:lsdException w:uiPriority="0" w:name="footnote text"/>
    <w:lsdException w:qFormat="1" w:uiPriority="99" w:semiHidden="0" w:name="annotation text"/>
    <w:lsdException w:qFormat="1" w:uiPriority="0" w:semiHidden="0" w:name="header"/>
    <w:lsdException w:qFormat="1" w:uiPriority="99" w:semiHidden="0" w:name="footer"/>
    <w:lsdException w:qFormat="1" w:unhideWhenUsed="0"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99" w:semiHidden="0" w:name="annotation reference"/>
    <w:lsdException w:uiPriority="0" w:name="line number"/>
    <w:lsdException w:qFormat="1" w:unhideWhenUsed="0" w:uiPriority="0" w:semiHidden="0" w:name="page number"/>
    <w:lsdException w:uiPriority="99" w:semiHidden="0" w:name="endnote reference"/>
    <w:lsdException w:uiPriority="99" w:semiHidden="0" w:name="endnote text"/>
    <w:lsdException w:uiPriority="0" w:name="table of authorities"/>
    <w:lsdException w:uiPriority="0" w:name="macro"/>
    <w:lsdException w:uiPriority="0" w:name="toa heading"/>
    <w:lsdException w:uiPriority="0" w:name="List"/>
    <w:lsdException w:unhideWhenUsed="0" w:uiPriority="0" w:semiHidden="0" w:name="List Bullet"/>
    <w:lsdException w:qFormat="1" w:unhideWhenUsed="0" w:uiPriority="0" w:semiHidden="0" w:name="List Number"/>
    <w:lsdException w:uiPriority="0" w:name="List 2"/>
    <w:lsdException w:unhideWhenUsed="0" w:uiPriority="0" w:semiHidden="0" w:name="List 3"/>
    <w:lsdException w:uiPriority="0" w:name="List 4"/>
    <w:lsdException w:uiPriority="0" w:name="List 5"/>
    <w:lsdException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qFormat="1" w:unhideWhenUsed="0" w:uiPriority="0" w:semiHidden="0" w:name="List Number 5"/>
    <w:lsdException w:qFormat="1" w:unhideWhenUsed="0" w:uiPriority="10" w:semiHidden="0" w:name="Title"/>
    <w:lsdException w:uiPriority="0" w:name="Closing"/>
    <w:lsdException w:uiPriority="0" w:name="Signature"/>
    <w:lsdException w:uiPriority="1" w:name="Default Paragraph Font"/>
    <w:lsdException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iPriority="0"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uiPriority="99" w:name="Normal Table"/>
    <w:lsdException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宋体" w:cs="黑体"/>
      <w:sz w:val="22"/>
      <w:szCs w:val="22"/>
      <w:lang w:val="en-US" w:eastAsia="zh-CN" w:bidi="ar-SA"/>
    </w:rPr>
  </w:style>
  <w:style w:type="paragraph" w:styleId="2">
    <w:name w:val="heading 1"/>
    <w:basedOn w:val="1"/>
    <w:next w:val="1"/>
    <w:link w:val="94"/>
    <w:qFormat/>
    <w:uiPriority w:val="9"/>
    <w:pPr>
      <w:keepNext/>
      <w:keepLines/>
      <w:spacing w:before="480" w:after="0"/>
      <w:outlineLvl w:val="0"/>
    </w:pPr>
    <w:rPr>
      <w:rFonts w:ascii="Calibri Light" w:hAnsi="Calibri Light"/>
      <w:b/>
      <w:bCs/>
      <w:color w:val="2D73B3"/>
      <w:sz w:val="28"/>
      <w:szCs w:val="28"/>
    </w:rPr>
  </w:style>
  <w:style w:type="paragraph" w:styleId="3">
    <w:name w:val="heading 2"/>
    <w:basedOn w:val="1"/>
    <w:next w:val="1"/>
    <w:link w:val="95"/>
    <w:unhideWhenUsed/>
    <w:qFormat/>
    <w:uiPriority w:val="9"/>
    <w:pPr>
      <w:keepNext/>
      <w:keepLines/>
      <w:spacing w:before="200" w:after="0"/>
      <w:outlineLvl w:val="1"/>
    </w:pPr>
    <w:rPr>
      <w:rFonts w:ascii="Calibri Light" w:hAnsi="Calibri Light"/>
      <w:b/>
      <w:bCs/>
      <w:color w:val="5B9BD5"/>
      <w:sz w:val="26"/>
      <w:szCs w:val="26"/>
    </w:rPr>
  </w:style>
  <w:style w:type="paragraph" w:styleId="4">
    <w:name w:val="heading 3"/>
    <w:basedOn w:val="1"/>
    <w:next w:val="1"/>
    <w:link w:val="96"/>
    <w:unhideWhenUsed/>
    <w:qFormat/>
    <w:uiPriority w:val="9"/>
    <w:pPr>
      <w:keepNext/>
      <w:keepLines/>
      <w:spacing w:before="200" w:after="0"/>
      <w:outlineLvl w:val="2"/>
    </w:pPr>
    <w:rPr>
      <w:rFonts w:ascii="Calibri Light" w:hAnsi="Calibri Light"/>
      <w:b/>
      <w:bCs/>
      <w:color w:val="5B9BD5"/>
    </w:rPr>
  </w:style>
  <w:style w:type="paragraph" w:styleId="5">
    <w:name w:val="heading 4"/>
    <w:basedOn w:val="1"/>
    <w:next w:val="1"/>
    <w:link w:val="97"/>
    <w:unhideWhenUsed/>
    <w:qFormat/>
    <w:uiPriority w:val="9"/>
    <w:pPr>
      <w:keepNext/>
      <w:keepLines/>
      <w:spacing w:before="200" w:after="0"/>
      <w:outlineLvl w:val="3"/>
    </w:pPr>
    <w:rPr>
      <w:rFonts w:ascii="Calibri Light" w:hAnsi="Calibri Light"/>
      <w:b/>
      <w:bCs/>
      <w:i/>
      <w:iCs/>
      <w:color w:val="5B9BD5"/>
    </w:rPr>
  </w:style>
  <w:style w:type="paragraph" w:styleId="6">
    <w:name w:val="heading 5"/>
    <w:basedOn w:val="1"/>
    <w:next w:val="1"/>
    <w:link w:val="98"/>
    <w:unhideWhenUsed/>
    <w:qFormat/>
    <w:uiPriority w:val="9"/>
    <w:pPr>
      <w:keepNext/>
      <w:keepLines/>
      <w:spacing w:before="200" w:after="0"/>
      <w:outlineLvl w:val="4"/>
    </w:pPr>
    <w:rPr>
      <w:rFonts w:ascii="Calibri Light" w:hAnsi="Calibri Light"/>
      <w:color w:val="1E4C76"/>
    </w:rPr>
  </w:style>
  <w:style w:type="paragraph" w:styleId="7">
    <w:name w:val="heading 6"/>
    <w:basedOn w:val="1"/>
    <w:next w:val="1"/>
    <w:link w:val="99"/>
    <w:unhideWhenUsed/>
    <w:qFormat/>
    <w:uiPriority w:val="9"/>
    <w:pPr>
      <w:keepNext/>
      <w:keepLines/>
      <w:spacing w:before="200" w:after="0"/>
      <w:outlineLvl w:val="5"/>
    </w:pPr>
    <w:rPr>
      <w:rFonts w:ascii="Calibri Light" w:hAnsi="Calibri Light"/>
      <w:i/>
      <w:iCs/>
      <w:color w:val="1E4C76"/>
    </w:rPr>
  </w:style>
  <w:style w:type="paragraph" w:styleId="8">
    <w:name w:val="heading 7"/>
    <w:basedOn w:val="1"/>
    <w:next w:val="1"/>
    <w:link w:val="100"/>
    <w:unhideWhenUsed/>
    <w:qFormat/>
    <w:uiPriority w:val="9"/>
    <w:pPr>
      <w:keepNext/>
      <w:keepLines/>
      <w:spacing w:before="200" w:after="0"/>
      <w:outlineLvl w:val="6"/>
    </w:pPr>
    <w:rPr>
      <w:rFonts w:ascii="Calibri Light" w:hAnsi="Calibri Light"/>
      <w:i/>
      <w:iCs/>
      <w:color w:val="3F3F3F"/>
    </w:rPr>
  </w:style>
  <w:style w:type="paragraph" w:styleId="9">
    <w:name w:val="heading 8"/>
    <w:basedOn w:val="1"/>
    <w:next w:val="1"/>
    <w:link w:val="101"/>
    <w:unhideWhenUsed/>
    <w:qFormat/>
    <w:uiPriority w:val="9"/>
    <w:pPr>
      <w:keepNext/>
      <w:keepLines/>
      <w:spacing w:before="200" w:after="0"/>
      <w:outlineLvl w:val="7"/>
    </w:pPr>
    <w:rPr>
      <w:rFonts w:ascii="Calibri Light" w:hAnsi="Calibri Light"/>
      <w:color w:val="5B9BD5"/>
      <w:sz w:val="20"/>
      <w:szCs w:val="20"/>
    </w:rPr>
  </w:style>
  <w:style w:type="paragraph" w:styleId="10">
    <w:name w:val="heading 9"/>
    <w:basedOn w:val="1"/>
    <w:next w:val="1"/>
    <w:link w:val="102"/>
    <w:unhideWhenUsed/>
    <w:qFormat/>
    <w:uiPriority w:val="9"/>
    <w:pPr>
      <w:keepNext/>
      <w:keepLines/>
      <w:spacing w:before="200" w:after="0"/>
      <w:outlineLvl w:val="8"/>
    </w:pPr>
    <w:rPr>
      <w:rFonts w:ascii="Calibri Light" w:hAnsi="Calibri Light"/>
      <w:i/>
      <w:iCs/>
      <w:color w:val="3F3F3F"/>
      <w:sz w:val="20"/>
      <w:szCs w:val="20"/>
    </w:rPr>
  </w:style>
  <w:style w:type="character" w:default="1" w:styleId="50">
    <w:name w:val="Default Paragraph Font"/>
    <w:unhideWhenUsed/>
    <w:uiPriority w:val="1"/>
  </w:style>
  <w:style w:type="table" w:default="1" w:styleId="58">
    <w:name w:val="Normal Table"/>
    <w:unhideWhenUsed/>
    <w:uiPriority w:val="99"/>
    <w:tblPr>
      <w:tblStyle w:val="58"/>
      <w:tblLayout w:type="fixed"/>
      <w:tblCellMar>
        <w:top w:w="0" w:type="dxa"/>
        <w:left w:w="108" w:type="dxa"/>
        <w:bottom w:w="0" w:type="dxa"/>
        <w:right w:w="108" w:type="dxa"/>
      </w:tblCellMar>
    </w:tblPr>
    <w:tcPr>
      <w:textDirection w:val="lrTb"/>
    </w:tcPr>
  </w:style>
  <w:style w:type="paragraph" w:styleId="11">
    <w:name w:val="List 3"/>
    <w:basedOn w:val="1"/>
    <w:uiPriority w:val="0"/>
    <w:pPr>
      <w:ind w:left="100" w:leftChars="400" w:hanging="200" w:hangingChars="200"/>
    </w:pPr>
  </w:style>
  <w:style w:type="paragraph" w:styleId="12">
    <w:name w:val="annotation subject"/>
    <w:basedOn w:val="13"/>
    <w:next w:val="13"/>
    <w:link w:val="132"/>
    <w:unhideWhenUsed/>
    <w:uiPriority w:val="99"/>
    <w:rPr>
      <w:b/>
      <w:bCs/>
    </w:rPr>
  </w:style>
  <w:style w:type="paragraph" w:styleId="13">
    <w:name w:val="annotation text"/>
    <w:basedOn w:val="1"/>
    <w:link w:val="131"/>
    <w:unhideWhenUsed/>
    <w:qFormat/>
    <w:uiPriority w:val="99"/>
  </w:style>
  <w:style w:type="paragraph" w:styleId="14">
    <w:name w:val="toc 7"/>
    <w:basedOn w:val="1"/>
    <w:next w:val="1"/>
    <w:semiHidden/>
    <w:qFormat/>
    <w:uiPriority w:val="0"/>
    <w:pPr>
      <w:spacing w:after="0"/>
      <w:ind w:left="1320"/>
    </w:pPr>
    <w:rPr>
      <w:rFonts w:ascii="Calibri" w:hAnsi="Calibri" w:cs="Calibri"/>
      <w:sz w:val="18"/>
      <w:szCs w:val="18"/>
    </w:rPr>
  </w:style>
  <w:style w:type="paragraph" w:styleId="15">
    <w:name w:val="List Number 2"/>
    <w:basedOn w:val="1"/>
    <w:uiPriority w:val="0"/>
    <w:pPr>
      <w:numPr>
        <w:ilvl w:val="0"/>
        <w:numId w:val="1"/>
      </w:numPr>
      <w:ind w:left="0" w:leftChars="0" w:firstLine="0" w:firstLineChars="0"/>
    </w:pPr>
    <w:rPr>
      <w:sz w:val="21"/>
      <w:szCs w:val="20"/>
    </w:rPr>
  </w:style>
  <w:style w:type="paragraph" w:styleId="16">
    <w:name w:val="List Bullet 4"/>
    <w:basedOn w:val="1"/>
    <w:qFormat/>
    <w:uiPriority w:val="0"/>
    <w:pPr>
      <w:numPr>
        <w:ilvl w:val="0"/>
        <w:numId w:val="2"/>
      </w:numPr>
      <w:ind w:left="0" w:leftChars="0" w:firstLine="0" w:firstLineChars="0"/>
    </w:pPr>
    <w:rPr>
      <w:sz w:val="21"/>
      <w:szCs w:val="20"/>
    </w:rPr>
  </w:style>
  <w:style w:type="paragraph" w:styleId="17">
    <w:name w:val="List Number"/>
    <w:basedOn w:val="1"/>
    <w:qFormat/>
    <w:uiPriority w:val="0"/>
    <w:pPr>
      <w:numPr>
        <w:ilvl w:val="0"/>
        <w:numId w:val="3"/>
      </w:numPr>
      <w:ind w:firstLine="0" w:firstLineChars="0"/>
    </w:pPr>
    <w:rPr>
      <w:sz w:val="21"/>
      <w:szCs w:val="20"/>
    </w:rPr>
  </w:style>
  <w:style w:type="paragraph" w:styleId="18">
    <w:name w:val="Normal Indent"/>
    <w:basedOn w:val="1"/>
    <w:uiPriority w:val="0"/>
    <w:pPr>
      <w:ind w:firstLine="420"/>
    </w:pPr>
    <w:rPr>
      <w:szCs w:val="20"/>
    </w:rPr>
  </w:style>
  <w:style w:type="paragraph" w:styleId="19">
    <w:name w:val="caption"/>
    <w:basedOn w:val="1"/>
    <w:next w:val="1"/>
    <w:unhideWhenUsed/>
    <w:qFormat/>
    <w:uiPriority w:val="35"/>
    <w:pPr>
      <w:spacing w:line="240" w:lineRule="auto"/>
    </w:pPr>
    <w:rPr>
      <w:b/>
      <w:bCs/>
      <w:color w:val="5B9BD5"/>
      <w:sz w:val="18"/>
      <w:szCs w:val="18"/>
    </w:rPr>
  </w:style>
  <w:style w:type="paragraph" w:styleId="20">
    <w:name w:val="List Bullet"/>
    <w:basedOn w:val="1"/>
    <w:uiPriority w:val="0"/>
    <w:pPr>
      <w:numPr>
        <w:ilvl w:val="0"/>
        <w:numId w:val="4"/>
      </w:numPr>
      <w:ind w:firstLine="0" w:firstLineChars="0"/>
    </w:pPr>
    <w:rPr>
      <w:sz w:val="21"/>
      <w:szCs w:val="20"/>
    </w:rPr>
  </w:style>
  <w:style w:type="paragraph" w:styleId="21">
    <w:name w:val="Document Map"/>
    <w:basedOn w:val="1"/>
    <w:link w:val="104"/>
    <w:semiHidden/>
    <w:uiPriority w:val="0"/>
    <w:pPr>
      <w:shd w:val="clear" w:color="auto" w:fill="000080"/>
    </w:pPr>
  </w:style>
  <w:style w:type="paragraph" w:styleId="22">
    <w:name w:val="Body Text 3"/>
    <w:basedOn w:val="1"/>
    <w:link w:val="122"/>
    <w:uiPriority w:val="0"/>
    <w:pPr>
      <w:spacing w:line="0" w:lineRule="atLeast"/>
      <w:jc w:val="center"/>
    </w:pPr>
    <w:rPr>
      <w:color w:val="000000"/>
      <w:sz w:val="21"/>
      <w:szCs w:val="20"/>
    </w:rPr>
  </w:style>
  <w:style w:type="paragraph" w:styleId="23">
    <w:name w:val="List Bullet 3"/>
    <w:basedOn w:val="1"/>
    <w:qFormat/>
    <w:uiPriority w:val="0"/>
    <w:pPr>
      <w:numPr>
        <w:ilvl w:val="0"/>
        <w:numId w:val="5"/>
      </w:numPr>
      <w:ind w:left="0" w:leftChars="0" w:firstLine="0" w:firstLineChars="0"/>
    </w:pPr>
    <w:rPr>
      <w:sz w:val="21"/>
      <w:szCs w:val="20"/>
    </w:rPr>
  </w:style>
  <w:style w:type="paragraph" w:styleId="24">
    <w:name w:val="Body Text"/>
    <w:basedOn w:val="1"/>
    <w:link w:val="109"/>
    <w:uiPriority w:val="0"/>
    <w:rPr>
      <w:rFonts w:ascii="Arial Narrow" w:hAnsi="Arial Narrow"/>
      <w:color w:val="080808"/>
      <w:szCs w:val="28"/>
    </w:rPr>
  </w:style>
  <w:style w:type="paragraph" w:styleId="25">
    <w:name w:val="Body Text Indent"/>
    <w:basedOn w:val="1"/>
    <w:link w:val="105"/>
    <w:qFormat/>
    <w:uiPriority w:val="0"/>
    <w:pPr>
      <w:tabs>
        <w:tab w:val="left" w:pos="1275"/>
      </w:tabs>
      <w:spacing w:before="120"/>
      <w:ind w:firstLine="420" w:firstLineChars="200"/>
    </w:pPr>
    <w:rPr>
      <w:sz w:val="21"/>
    </w:rPr>
  </w:style>
  <w:style w:type="paragraph" w:styleId="26">
    <w:name w:val="List Number 3"/>
    <w:basedOn w:val="1"/>
    <w:uiPriority w:val="0"/>
    <w:pPr>
      <w:numPr>
        <w:ilvl w:val="0"/>
        <w:numId w:val="6"/>
      </w:numPr>
      <w:ind w:left="0" w:leftChars="0" w:firstLine="0" w:firstLineChars="0"/>
    </w:pPr>
    <w:rPr>
      <w:sz w:val="21"/>
      <w:szCs w:val="20"/>
    </w:rPr>
  </w:style>
  <w:style w:type="paragraph" w:styleId="27">
    <w:name w:val="List Bullet 2"/>
    <w:basedOn w:val="1"/>
    <w:uiPriority w:val="0"/>
    <w:pPr>
      <w:numPr>
        <w:ilvl w:val="0"/>
        <w:numId w:val="7"/>
      </w:numPr>
      <w:ind w:left="0" w:leftChars="0" w:firstLine="0" w:firstLineChars="0"/>
    </w:pPr>
    <w:rPr>
      <w:sz w:val="21"/>
      <w:szCs w:val="20"/>
    </w:rPr>
  </w:style>
  <w:style w:type="paragraph" w:styleId="28">
    <w:name w:val="toc 5"/>
    <w:basedOn w:val="1"/>
    <w:next w:val="1"/>
    <w:semiHidden/>
    <w:uiPriority w:val="0"/>
    <w:pPr>
      <w:spacing w:after="0"/>
      <w:ind w:left="880"/>
    </w:pPr>
    <w:rPr>
      <w:rFonts w:ascii="Calibri" w:hAnsi="Calibri" w:cs="Calibri"/>
      <w:sz w:val="18"/>
      <w:szCs w:val="18"/>
    </w:rPr>
  </w:style>
  <w:style w:type="paragraph" w:styleId="29">
    <w:name w:val="toc 3"/>
    <w:basedOn w:val="1"/>
    <w:next w:val="1"/>
    <w:qFormat/>
    <w:uiPriority w:val="39"/>
    <w:pPr>
      <w:spacing w:after="0"/>
      <w:ind w:left="440"/>
    </w:pPr>
    <w:rPr>
      <w:rFonts w:ascii="Calibri" w:hAnsi="Calibri" w:cs="Calibri"/>
      <w:i/>
      <w:iCs/>
      <w:sz w:val="20"/>
      <w:szCs w:val="20"/>
    </w:rPr>
  </w:style>
  <w:style w:type="paragraph" w:styleId="30">
    <w:name w:val="List Bullet 5"/>
    <w:basedOn w:val="1"/>
    <w:uiPriority w:val="0"/>
    <w:pPr>
      <w:numPr>
        <w:ilvl w:val="0"/>
        <w:numId w:val="8"/>
      </w:numPr>
      <w:ind w:left="0" w:leftChars="0" w:firstLine="0" w:firstLineChars="0"/>
    </w:pPr>
    <w:rPr>
      <w:sz w:val="21"/>
      <w:szCs w:val="20"/>
    </w:rPr>
  </w:style>
  <w:style w:type="paragraph" w:styleId="31">
    <w:name w:val="List Number 4"/>
    <w:basedOn w:val="1"/>
    <w:uiPriority w:val="0"/>
    <w:pPr>
      <w:numPr>
        <w:ilvl w:val="0"/>
        <w:numId w:val="9"/>
      </w:numPr>
      <w:ind w:left="0" w:leftChars="0" w:firstLine="0" w:firstLineChars="0"/>
    </w:pPr>
    <w:rPr>
      <w:sz w:val="21"/>
      <w:szCs w:val="20"/>
    </w:rPr>
  </w:style>
  <w:style w:type="paragraph" w:styleId="32">
    <w:name w:val="toc 8"/>
    <w:basedOn w:val="1"/>
    <w:next w:val="1"/>
    <w:semiHidden/>
    <w:uiPriority w:val="0"/>
    <w:pPr>
      <w:spacing w:after="0"/>
      <w:ind w:left="1540"/>
    </w:pPr>
    <w:rPr>
      <w:rFonts w:ascii="Calibri" w:hAnsi="Calibri" w:cs="Calibri"/>
      <w:sz w:val="18"/>
      <w:szCs w:val="18"/>
    </w:rPr>
  </w:style>
  <w:style w:type="paragraph" w:styleId="33">
    <w:name w:val="Body Text Indent 2"/>
    <w:basedOn w:val="1"/>
    <w:link w:val="106"/>
    <w:uiPriority w:val="0"/>
    <w:pPr>
      <w:ind w:left="425" w:firstLine="425"/>
    </w:pPr>
    <w:rPr>
      <w:sz w:val="21"/>
    </w:rPr>
  </w:style>
  <w:style w:type="paragraph" w:styleId="34">
    <w:name w:val="endnote text"/>
    <w:basedOn w:val="1"/>
    <w:link w:val="133"/>
    <w:unhideWhenUsed/>
    <w:uiPriority w:val="99"/>
    <w:pPr>
      <w:snapToGrid w:val="0"/>
    </w:pPr>
  </w:style>
  <w:style w:type="paragraph" w:styleId="35">
    <w:name w:val="Balloon Text"/>
    <w:basedOn w:val="1"/>
    <w:link w:val="120"/>
    <w:semiHidden/>
    <w:uiPriority w:val="0"/>
    <w:rPr>
      <w:sz w:val="18"/>
      <w:szCs w:val="18"/>
    </w:rPr>
  </w:style>
  <w:style w:type="paragraph" w:styleId="36">
    <w:name w:val="footer"/>
    <w:basedOn w:val="1"/>
    <w:link w:val="93"/>
    <w:unhideWhenUsed/>
    <w:qFormat/>
    <w:uiPriority w:val="99"/>
    <w:pPr>
      <w:tabs>
        <w:tab w:val="center" w:pos="4153"/>
        <w:tab w:val="right" w:pos="8306"/>
      </w:tabs>
      <w:snapToGrid w:val="0"/>
    </w:pPr>
    <w:rPr>
      <w:sz w:val="18"/>
      <w:szCs w:val="18"/>
    </w:rPr>
  </w:style>
  <w:style w:type="paragraph" w:styleId="37">
    <w:name w:val="header"/>
    <w:basedOn w:val="1"/>
    <w:link w:val="92"/>
    <w:unhideWhenUsed/>
    <w:qFormat/>
    <w:uiPriority w:val="0"/>
    <w:pPr>
      <w:pBdr>
        <w:bottom w:val="single" w:color="auto" w:sz="6" w:space="1"/>
      </w:pBdr>
      <w:tabs>
        <w:tab w:val="center" w:pos="4153"/>
        <w:tab w:val="right" w:pos="8306"/>
      </w:tabs>
      <w:snapToGrid w:val="0"/>
      <w:jc w:val="center"/>
    </w:pPr>
    <w:rPr>
      <w:sz w:val="18"/>
      <w:szCs w:val="18"/>
    </w:rPr>
  </w:style>
  <w:style w:type="paragraph" w:styleId="38">
    <w:name w:val="toc 1"/>
    <w:basedOn w:val="1"/>
    <w:next w:val="1"/>
    <w:qFormat/>
    <w:uiPriority w:val="39"/>
    <w:pPr>
      <w:spacing w:before="120" w:after="120"/>
    </w:pPr>
    <w:rPr>
      <w:rFonts w:ascii="Calibri" w:hAnsi="Calibri" w:cs="Calibri"/>
      <w:b/>
      <w:bCs/>
      <w:caps/>
      <w:sz w:val="20"/>
      <w:szCs w:val="20"/>
    </w:rPr>
  </w:style>
  <w:style w:type="paragraph" w:styleId="39">
    <w:name w:val="toc 4"/>
    <w:basedOn w:val="1"/>
    <w:next w:val="1"/>
    <w:qFormat/>
    <w:uiPriority w:val="39"/>
    <w:pPr>
      <w:spacing w:after="0"/>
      <w:ind w:left="660"/>
    </w:pPr>
    <w:rPr>
      <w:rFonts w:ascii="Calibri" w:hAnsi="Calibri" w:cs="Calibri"/>
      <w:sz w:val="18"/>
      <w:szCs w:val="18"/>
    </w:rPr>
  </w:style>
  <w:style w:type="paragraph" w:styleId="40">
    <w:name w:val="index heading"/>
    <w:basedOn w:val="1"/>
    <w:next w:val="1"/>
    <w:semiHidden/>
    <w:qFormat/>
    <w:uiPriority w:val="0"/>
  </w:style>
  <w:style w:type="paragraph" w:styleId="41">
    <w:name w:val="Subtitle"/>
    <w:basedOn w:val="1"/>
    <w:next w:val="1"/>
    <w:link w:val="123"/>
    <w:qFormat/>
    <w:uiPriority w:val="11"/>
    <w:rPr>
      <w:rFonts w:ascii="Calibri Light" w:hAnsi="Calibri Light"/>
      <w:i/>
      <w:iCs/>
      <w:color w:val="5B9BD5"/>
      <w:spacing w:val="15"/>
      <w:sz w:val="24"/>
      <w:szCs w:val="24"/>
    </w:rPr>
  </w:style>
  <w:style w:type="paragraph" w:styleId="42">
    <w:name w:val="List Number 5"/>
    <w:basedOn w:val="1"/>
    <w:qFormat/>
    <w:uiPriority w:val="0"/>
    <w:pPr>
      <w:numPr>
        <w:ilvl w:val="0"/>
        <w:numId w:val="10"/>
      </w:numPr>
      <w:tabs>
        <w:tab w:val="left" w:pos="360"/>
      </w:tabs>
      <w:ind w:left="0" w:leftChars="0" w:firstLine="0" w:firstLineChars="0"/>
    </w:pPr>
    <w:rPr>
      <w:sz w:val="21"/>
      <w:szCs w:val="20"/>
    </w:rPr>
  </w:style>
  <w:style w:type="paragraph" w:styleId="43">
    <w:name w:val="toc 6"/>
    <w:basedOn w:val="1"/>
    <w:next w:val="1"/>
    <w:semiHidden/>
    <w:qFormat/>
    <w:uiPriority w:val="0"/>
    <w:pPr>
      <w:spacing w:after="0"/>
      <w:ind w:left="1100"/>
    </w:pPr>
    <w:rPr>
      <w:rFonts w:ascii="Calibri" w:hAnsi="Calibri" w:cs="Calibri"/>
      <w:sz w:val="18"/>
      <w:szCs w:val="18"/>
    </w:rPr>
  </w:style>
  <w:style w:type="paragraph" w:styleId="44">
    <w:name w:val="Body Text Indent 3"/>
    <w:basedOn w:val="1"/>
    <w:link w:val="107"/>
    <w:qFormat/>
    <w:uiPriority w:val="0"/>
    <w:pPr>
      <w:ind w:left="425" w:leftChars="177" w:firstLine="420" w:firstLineChars="200"/>
    </w:pPr>
    <w:rPr>
      <w:sz w:val="21"/>
    </w:rPr>
  </w:style>
  <w:style w:type="paragraph" w:styleId="45">
    <w:name w:val="toc 2"/>
    <w:basedOn w:val="1"/>
    <w:next w:val="1"/>
    <w:qFormat/>
    <w:uiPriority w:val="39"/>
    <w:pPr>
      <w:spacing w:after="0"/>
      <w:ind w:left="220"/>
    </w:pPr>
    <w:rPr>
      <w:rFonts w:ascii="Calibri" w:hAnsi="Calibri" w:cs="Calibri"/>
      <w:smallCaps/>
      <w:sz w:val="20"/>
      <w:szCs w:val="20"/>
    </w:rPr>
  </w:style>
  <w:style w:type="paragraph" w:styleId="46">
    <w:name w:val="toc 9"/>
    <w:basedOn w:val="1"/>
    <w:next w:val="1"/>
    <w:semiHidden/>
    <w:uiPriority w:val="0"/>
    <w:pPr>
      <w:spacing w:after="0"/>
      <w:ind w:left="1760"/>
    </w:pPr>
    <w:rPr>
      <w:rFonts w:ascii="Calibri" w:hAnsi="Calibri" w:cs="Calibri"/>
      <w:sz w:val="18"/>
      <w:szCs w:val="18"/>
    </w:rPr>
  </w:style>
  <w:style w:type="paragraph" w:styleId="47">
    <w:name w:val="HTML Preformatted"/>
    <w:basedOn w:val="1"/>
    <w:link w:val="103"/>
    <w:qFormat/>
    <w:uiPriority w:val="0"/>
    <w:rPr>
      <w:rFonts w:ascii="Courier New" w:hAnsi="Courier New" w:cs="Courier New"/>
      <w:sz w:val="20"/>
      <w:szCs w:val="20"/>
    </w:rPr>
  </w:style>
  <w:style w:type="paragraph" w:styleId="48">
    <w:name w:val="index 1"/>
    <w:basedOn w:val="1"/>
    <w:next w:val="1"/>
    <w:unhideWhenUsed/>
    <w:qFormat/>
    <w:uiPriority w:val="0"/>
  </w:style>
  <w:style w:type="paragraph" w:styleId="49">
    <w:name w:val="Title"/>
    <w:basedOn w:val="1"/>
    <w:next w:val="1"/>
    <w:link w:val="108"/>
    <w:qFormat/>
    <w:uiPriority w:val="10"/>
    <w:pPr>
      <w:pBdr>
        <w:bottom w:val="single" w:color="5B9BD5" w:sz="8" w:space="4"/>
      </w:pBdr>
      <w:spacing w:after="300" w:line="240" w:lineRule="auto"/>
      <w:contextualSpacing/>
    </w:pPr>
    <w:rPr>
      <w:rFonts w:ascii="Calibri Light" w:hAnsi="Calibri Light"/>
      <w:color w:val="323E4E"/>
      <w:spacing w:val="5"/>
      <w:kern w:val="28"/>
      <w:sz w:val="52"/>
      <w:szCs w:val="52"/>
    </w:rPr>
  </w:style>
  <w:style w:type="character" w:styleId="51">
    <w:name w:val="Strong"/>
    <w:basedOn w:val="50"/>
    <w:qFormat/>
    <w:uiPriority w:val="22"/>
    <w:rPr>
      <w:b/>
      <w:bCs/>
    </w:rPr>
  </w:style>
  <w:style w:type="character" w:styleId="52">
    <w:name w:val="endnote reference"/>
    <w:basedOn w:val="50"/>
    <w:unhideWhenUsed/>
    <w:uiPriority w:val="99"/>
    <w:rPr>
      <w:vertAlign w:val="superscript"/>
    </w:rPr>
  </w:style>
  <w:style w:type="character" w:styleId="53">
    <w:name w:val="page number"/>
    <w:basedOn w:val="50"/>
    <w:qFormat/>
    <w:uiPriority w:val="0"/>
    <w:rPr/>
  </w:style>
  <w:style w:type="character" w:styleId="54">
    <w:name w:val="FollowedHyperlink"/>
    <w:basedOn w:val="50"/>
    <w:unhideWhenUsed/>
    <w:qFormat/>
    <w:uiPriority w:val="99"/>
    <w:rPr>
      <w:color w:val="954F72"/>
      <w:u w:val="single"/>
    </w:rPr>
  </w:style>
  <w:style w:type="character" w:styleId="55">
    <w:name w:val="Emphasis"/>
    <w:basedOn w:val="50"/>
    <w:qFormat/>
    <w:uiPriority w:val="20"/>
    <w:rPr>
      <w:i/>
      <w:iCs/>
    </w:rPr>
  </w:style>
  <w:style w:type="character" w:styleId="56">
    <w:name w:val="Hyperlink"/>
    <w:qFormat/>
    <w:uiPriority w:val="99"/>
    <w:rPr>
      <w:color w:val="0000FF"/>
      <w:u w:val="single"/>
    </w:rPr>
  </w:style>
  <w:style w:type="character" w:styleId="57">
    <w:name w:val="annotation reference"/>
    <w:basedOn w:val="50"/>
    <w:unhideWhenUsed/>
    <w:uiPriority w:val="99"/>
    <w:rPr>
      <w:sz w:val="21"/>
      <w:szCs w:val="21"/>
    </w:rPr>
  </w:style>
  <w:style w:type="table" w:styleId="59">
    <w:name w:val="Table Grid"/>
    <w:basedOn w:val="58"/>
    <w:qFormat/>
    <w:uiPriority w:val="0"/>
    <w:pPr>
      <w:spacing w:after="200" w:line="276" w:lineRule="auto"/>
    </w:pPr>
    <w:tblPr>
      <w:tblStyle w:val="5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60">
    <w:name w:val="qualitytd样式4"/>
    <w:basedOn w:val="1"/>
    <w:next w:val="61"/>
    <w:qFormat/>
    <w:uiPriority w:val="0"/>
    <w:pPr>
      <w:keepNext/>
      <w:tabs>
        <w:tab w:val="left" w:pos="1418"/>
      </w:tabs>
      <w:ind w:left="1418" w:hanging="567"/>
      <w:outlineLvl w:val="2"/>
    </w:pPr>
    <w:rPr>
      <w:rFonts w:ascii="Arial" w:hAnsi="Arial"/>
      <w:b/>
      <w:sz w:val="28"/>
    </w:rPr>
  </w:style>
  <w:style w:type="paragraph" w:customStyle="1" w:styleId="61">
    <w:name w:val="qualitytd标题3"/>
    <w:basedOn w:val="4"/>
    <w:next w:val="1"/>
    <w:uiPriority w:val="0"/>
    <w:pPr>
      <w:spacing w:before="240" w:after="240"/>
    </w:pPr>
    <w:rPr>
      <w:rFonts w:ascii="黑体" w:hAnsi="黑体" w:eastAsia="黑体"/>
      <w:b w:val="0"/>
      <w:sz w:val="28"/>
    </w:rPr>
  </w:style>
  <w:style w:type="paragraph" w:customStyle="1" w:styleId="62">
    <w:name w:val="qualitytd标题2"/>
    <w:basedOn w:val="3"/>
    <w:next w:val="1"/>
    <w:uiPriority w:val="0"/>
    <w:rPr>
      <w:rFonts w:ascii="黑体" w:hAnsi="黑体" w:eastAsia="黑体"/>
    </w:rPr>
  </w:style>
  <w:style w:type="paragraph" w:customStyle="1" w:styleId="63">
    <w:name w:val="qualitytd标题1"/>
    <w:basedOn w:val="2"/>
    <w:next w:val="1"/>
    <w:uiPriority w:val="0"/>
    <w:pPr>
      <w:ind w:left="782" w:hanging="782" w:hangingChars="177"/>
    </w:pPr>
    <w:rPr>
      <w:rFonts w:ascii="黑体" w:hAnsi="黑体" w:eastAsia="黑体"/>
    </w:rPr>
  </w:style>
  <w:style w:type="paragraph" w:customStyle="1" w:styleId="64">
    <w:name w:val="Bullet List"/>
    <w:basedOn w:val="1"/>
    <w:uiPriority w:val="0"/>
    <w:pPr>
      <w:overflowPunct w:val="0"/>
      <w:spacing w:before="120" w:line="40" w:lineRule="atLeast"/>
      <w:ind w:left="425" w:right="19" w:rightChars="8"/>
    </w:pPr>
    <w:rPr>
      <w:rFonts w:ascii="Arial" w:hAnsi="Arial"/>
      <w:sz w:val="21"/>
      <w:szCs w:val="20"/>
    </w:rPr>
  </w:style>
  <w:style w:type="paragraph" w:customStyle="1" w:styleId="65">
    <w:name w:val="Table Text"/>
    <w:basedOn w:val="1"/>
    <w:uiPriority w:val="0"/>
    <w:pPr>
      <w:spacing w:before="60" w:after="60" w:line="40" w:lineRule="atLeast"/>
    </w:pPr>
    <w:rPr>
      <w:rFonts w:ascii="Arial" w:hAnsi="Arial"/>
      <w:sz w:val="20"/>
      <w:szCs w:val="20"/>
      <w:lang w:eastAsia="en-US"/>
    </w:rPr>
  </w:style>
  <w:style w:type="paragraph" w:customStyle="1" w:styleId="66">
    <w:name w:val="Table Row"/>
    <w:basedOn w:val="1"/>
    <w:uiPriority w:val="0"/>
    <w:pPr>
      <w:spacing w:before="60" w:after="60" w:line="240" w:lineRule="atLeast"/>
    </w:pPr>
    <w:rPr>
      <w:rFonts w:ascii="Arial" w:hAnsi="Arial"/>
      <w:b/>
      <w:snapToGrid w:val="0"/>
      <w:sz w:val="20"/>
      <w:szCs w:val="20"/>
    </w:rPr>
  </w:style>
  <w:style w:type="paragraph" w:customStyle="1" w:styleId="67">
    <w:name w:val="font"/>
    <w:basedOn w:val="1"/>
    <w:uiPriority w:val="0"/>
    <w:pPr>
      <w:spacing w:before="100" w:beforeAutospacing="1" w:after="100" w:afterAutospacing="1"/>
    </w:pPr>
    <w:rPr>
      <w:rFonts w:ascii="宋体" w:hAnsi="宋体"/>
      <w:color w:val="000000"/>
      <w:sz w:val="18"/>
      <w:szCs w:val="18"/>
    </w:rPr>
  </w:style>
  <w:style w:type="paragraph" w:customStyle="1" w:styleId="68">
    <w:name w:val="正文格式"/>
    <w:basedOn w:val="1"/>
    <w:uiPriority w:val="0"/>
    <w:pPr>
      <w:adjustRightInd w:val="0"/>
      <w:spacing w:line="360" w:lineRule="atLeast"/>
      <w:ind w:firstLine="482"/>
      <w:textAlignment w:val="baseline"/>
    </w:pPr>
    <w:rPr>
      <w:rFonts w:ascii="Times" w:hAnsi="Times"/>
      <w:sz w:val="21"/>
      <w:szCs w:val="20"/>
    </w:rPr>
  </w:style>
  <w:style w:type="paragraph" w:customStyle="1" w:styleId="69">
    <w:name w:val="new"/>
    <w:basedOn w:val="1"/>
    <w:qFormat/>
    <w:uiPriority w:val="0"/>
    <w:pPr>
      <w:spacing w:before="100" w:beforeAutospacing="1" w:after="100" w:afterAutospacing="1" w:line="450" w:lineRule="atLeast"/>
    </w:pPr>
    <w:rPr>
      <w:rFonts w:ascii="Arial Unicode MS" w:hAnsi="Arial Unicode MS" w:eastAsia="Arial Unicode MS" w:cs="Arial Unicode MS"/>
      <w:color w:val="000000"/>
      <w:sz w:val="18"/>
      <w:szCs w:val="18"/>
    </w:rPr>
  </w:style>
  <w:style w:type="paragraph" w:customStyle="1" w:styleId="70">
    <w:name w:val="正文3"/>
    <w:basedOn w:val="1"/>
    <w:qFormat/>
    <w:uiPriority w:val="0"/>
    <w:pPr>
      <w:numPr>
        <w:ilvl w:val="0"/>
        <w:numId w:val="11"/>
      </w:numPr>
      <w:tabs>
        <w:tab w:val="left" w:pos="4800"/>
      </w:tabs>
      <w:spacing w:line="360" w:lineRule="auto"/>
    </w:pPr>
    <w:rPr>
      <w:szCs w:val="20"/>
    </w:rPr>
  </w:style>
  <w:style w:type="paragraph" w:customStyle="1" w:styleId="71">
    <w:name w:val="标题4－连尉平"/>
    <w:basedOn w:val="1"/>
    <w:uiPriority w:val="0"/>
    <w:rPr>
      <w:sz w:val="21"/>
      <w:szCs w:val="20"/>
    </w:rPr>
  </w:style>
  <w:style w:type="paragraph" w:customStyle="1" w:styleId="72">
    <w:name w:val="项目列表符号1"/>
    <w:basedOn w:val="1"/>
    <w:qFormat/>
    <w:uiPriority w:val="0"/>
    <w:pPr>
      <w:numPr>
        <w:ilvl w:val="0"/>
        <w:numId w:val="12"/>
      </w:numPr>
      <w:spacing w:before="120"/>
    </w:pPr>
    <w:rPr>
      <w:rFonts w:ascii="Times" w:hAnsi="Times" w:eastAsia="仿宋_GB2312"/>
      <w:szCs w:val="20"/>
    </w:rPr>
  </w:style>
  <w:style w:type="paragraph" w:customStyle="1" w:styleId="73">
    <w:name w:val="Copyright"/>
    <w:qFormat/>
    <w:uiPriority w:val="0"/>
    <w:pPr>
      <w:spacing w:before="120" w:after="200" w:line="276" w:lineRule="auto"/>
    </w:pPr>
    <w:rPr>
      <w:rFonts w:ascii="Arial" w:hAnsi="Arial" w:eastAsia="宋体" w:cs="Times New Roman"/>
      <w:sz w:val="18"/>
      <w:lang w:val="en-US" w:eastAsia="zh-CN" w:bidi="ar-SA"/>
    </w:rPr>
  </w:style>
  <w:style w:type="paragraph" w:customStyle="1" w:styleId="74">
    <w:name w:val="图表标题"/>
    <w:basedOn w:val="1"/>
    <w:next w:val="1"/>
    <w:qFormat/>
    <w:uiPriority w:val="0"/>
    <w:pPr>
      <w:spacing w:before="120"/>
      <w:jc w:val="center"/>
    </w:pPr>
    <w:rPr>
      <w:rFonts w:ascii="Arial" w:hAnsi="Arial" w:eastAsia="黑体"/>
      <w:sz w:val="21"/>
      <w:szCs w:val="20"/>
    </w:rPr>
  </w:style>
  <w:style w:type="paragraph" w:customStyle="1" w:styleId="75">
    <w:name w:val="图中文字"/>
    <w:basedOn w:val="1"/>
    <w:qFormat/>
    <w:uiPriority w:val="0"/>
    <w:pPr>
      <w:jc w:val="center"/>
    </w:pPr>
    <w:rPr>
      <w:rFonts w:ascii="Times" w:hAnsi="Times" w:eastAsia="仿宋_GB2312"/>
      <w:sz w:val="21"/>
      <w:szCs w:val="20"/>
    </w:rPr>
  </w:style>
  <w:style w:type="paragraph" w:customStyle="1" w:styleId="76">
    <w:name w:val="xl30"/>
    <w:basedOn w:val="1"/>
    <w:qFormat/>
    <w:uiPriority w:val="0"/>
    <w:pPr>
      <w:spacing w:before="100" w:beforeAutospacing="1" w:after="100" w:afterAutospacing="1"/>
      <w:jc w:val="center"/>
    </w:pPr>
    <w:rPr>
      <w:rFonts w:ascii="宋体" w:hAnsi="宋体"/>
      <w:b/>
      <w:bCs/>
      <w:sz w:val="32"/>
      <w:szCs w:val="32"/>
    </w:rPr>
  </w:style>
  <w:style w:type="paragraph" w:customStyle="1" w:styleId="77">
    <w:name w:val="无缩进"/>
    <w:basedOn w:val="1"/>
    <w:qFormat/>
    <w:uiPriority w:val="0"/>
    <w:rPr>
      <w:rFonts w:ascii="Times" w:hAnsi="Times"/>
    </w:rPr>
  </w:style>
  <w:style w:type="paragraph" w:customStyle="1" w:styleId="78">
    <w:name w:val="q"/>
    <w:basedOn w:val="1"/>
    <w:qFormat/>
    <w:uiPriority w:val="0"/>
    <w:pPr>
      <w:spacing w:before="100" w:beforeAutospacing="1" w:after="100" w:afterAutospacing="1" w:line="360" w:lineRule="auto"/>
    </w:pPr>
    <w:rPr>
      <w:rFonts w:ascii="宋体" w:hAnsi="宋体"/>
      <w:spacing w:val="30"/>
      <w:sz w:val="18"/>
      <w:szCs w:val="18"/>
    </w:rPr>
  </w:style>
  <w:style w:type="paragraph" w:customStyle="1" w:styleId="79">
    <w:name w:val="Figure"/>
    <w:basedOn w:val="1"/>
    <w:qFormat/>
    <w:uiPriority w:val="0"/>
    <w:pPr>
      <w:spacing w:before="240" w:after="240"/>
      <w:jc w:val="center"/>
    </w:pPr>
    <w:rPr>
      <w:rFonts w:ascii="CG Times" w:hAnsi="CG Times"/>
      <w:b/>
      <w:sz w:val="16"/>
      <w:szCs w:val="20"/>
      <w:lang w:eastAsia="en-US"/>
    </w:rPr>
  </w:style>
  <w:style w:type="paragraph" w:customStyle="1" w:styleId="80">
    <w:name w:val="Rub-parm"/>
    <w:basedOn w:val="1"/>
    <w:qFormat/>
    <w:uiPriority w:val="0"/>
    <w:pPr>
      <w:keepNext/>
      <w:spacing w:before="120" w:line="240" w:lineRule="exact"/>
    </w:pPr>
    <w:rPr>
      <w:rFonts w:ascii="CG Times" w:hAnsi="CG Times"/>
      <w:szCs w:val="20"/>
      <w:lang w:eastAsia="en-US"/>
    </w:rPr>
  </w:style>
  <w:style w:type="paragraph" w:customStyle="1" w:styleId="81">
    <w:name w:val="ASCI"/>
    <w:basedOn w:val="1"/>
    <w:qFormat/>
    <w:uiPriority w:val="0"/>
    <w:pPr>
      <w:ind w:left="1080"/>
    </w:pPr>
    <w:rPr>
      <w:rFonts w:ascii="Courier New" w:hAnsi="Courier New"/>
      <w:sz w:val="18"/>
      <w:szCs w:val="20"/>
      <w:lang w:eastAsia="en-US"/>
    </w:rPr>
  </w:style>
  <w:style w:type="paragraph" w:customStyle="1" w:styleId="82">
    <w:name w:val="example"/>
    <w:basedOn w:val="1"/>
    <w:qFormat/>
    <w:uiPriority w:val="0"/>
    <w:pPr>
      <w:adjustRightInd w:val="0"/>
      <w:ind w:left="720"/>
      <w:textAlignment w:val="baseline"/>
    </w:pPr>
    <w:rPr>
      <w:rFonts w:ascii="Lucida Console" w:hAnsi="Lucida Console"/>
      <w:sz w:val="20"/>
      <w:szCs w:val="20"/>
    </w:rPr>
  </w:style>
  <w:style w:type="paragraph" w:customStyle="1" w:styleId="83">
    <w:name w:val="列出段落1"/>
    <w:basedOn w:val="1"/>
    <w:qFormat/>
    <w:uiPriority w:val="34"/>
    <w:pPr>
      <w:ind w:left="720"/>
      <w:contextualSpacing/>
    </w:pPr>
  </w:style>
  <w:style w:type="paragraph" w:customStyle="1" w:styleId="84">
    <w:name w:val="列出段落11"/>
    <w:basedOn w:val="1"/>
    <w:qFormat/>
    <w:uiPriority w:val="34"/>
    <w:pPr>
      <w:ind w:firstLine="420" w:firstLineChars="200"/>
    </w:pPr>
    <w:rPr>
      <w:sz w:val="21"/>
    </w:rPr>
  </w:style>
  <w:style w:type="paragraph" w:customStyle="1" w:styleId="85">
    <w:name w:val="TOC 标题1"/>
    <w:basedOn w:val="2"/>
    <w:next w:val="1"/>
    <w:unhideWhenUsed/>
    <w:qFormat/>
    <w:uiPriority w:val="39"/>
    <w:pPr>
      <w:outlineLvl w:val="9"/>
    </w:pPr>
  </w:style>
  <w:style w:type="paragraph" w:customStyle="1" w:styleId="86">
    <w:name w:val="无间隔1"/>
    <w:qFormat/>
    <w:uiPriority w:val="1"/>
    <w:rPr>
      <w:rFonts w:ascii="Calibri" w:hAnsi="Calibri" w:eastAsia="宋体" w:cs="黑体"/>
      <w:sz w:val="22"/>
      <w:szCs w:val="22"/>
      <w:lang w:val="en-US" w:eastAsia="zh-CN" w:bidi="ar-SA"/>
    </w:rPr>
  </w:style>
  <w:style w:type="paragraph" w:customStyle="1" w:styleId="87">
    <w:name w:val="引用1"/>
    <w:basedOn w:val="1"/>
    <w:next w:val="1"/>
    <w:link w:val="124"/>
    <w:qFormat/>
    <w:uiPriority w:val="29"/>
    <w:rPr>
      <w:i/>
      <w:iCs/>
      <w:color w:val="000000"/>
    </w:rPr>
  </w:style>
  <w:style w:type="paragraph" w:customStyle="1" w:styleId="88">
    <w:name w:val="明显引用1"/>
    <w:basedOn w:val="1"/>
    <w:next w:val="1"/>
    <w:link w:val="125"/>
    <w:qFormat/>
    <w:uiPriority w:val="30"/>
    <w:pPr>
      <w:pBdr>
        <w:bottom w:val="single" w:color="5B9BD5" w:sz="4" w:space="4"/>
      </w:pBdr>
      <w:spacing w:before="200" w:after="280"/>
      <w:ind w:left="936" w:right="936"/>
    </w:pPr>
    <w:rPr>
      <w:b/>
      <w:bCs/>
      <w:i/>
      <w:iCs/>
      <w:color w:val="5B9BD5"/>
    </w:rPr>
  </w:style>
  <w:style w:type="paragraph" w:customStyle="1" w:styleId="89">
    <w:name w:val="样式2"/>
    <w:basedOn w:val="4"/>
    <w:link w:val="134"/>
    <w:qFormat/>
    <w:uiPriority w:val="0"/>
    <w:pPr>
      <w:numPr>
        <w:ilvl w:val="0"/>
        <w:numId w:val="13"/>
      </w:numPr>
    </w:pPr>
    <w:rPr>
      <w:rFonts w:ascii="黑体" w:hAnsi="黑体" w:eastAsia="黑体"/>
      <w:color w:val="auto"/>
      <w:sz w:val="28"/>
      <w:szCs w:val="28"/>
    </w:rPr>
  </w:style>
  <w:style w:type="paragraph" w:customStyle="1" w:styleId="90">
    <w:name w:val="修订1"/>
    <w:hidden/>
    <w:unhideWhenUsed/>
    <w:uiPriority w:val="99"/>
    <w:rPr>
      <w:rFonts w:ascii="Calibri" w:hAnsi="Calibri" w:eastAsia="宋体" w:cs="黑体"/>
      <w:sz w:val="22"/>
      <w:szCs w:val="22"/>
      <w:lang w:val="en-US" w:eastAsia="zh-CN" w:bidi="ar-SA"/>
    </w:rPr>
  </w:style>
  <w:style w:type="paragraph" w:customStyle="1" w:styleId="91">
    <w:name w:val="TOC 标题2"/>
    <w:basedOn w:val="2"/>
    <w:next w:val="1"/>
    <w:unhideWhenUsed/>
    <w:qFormat/>
    <w:uiPriority w:val="39"/>
    <w:pPr>
      <w:outlineLvl w:val="9"/>
    </w:pPr>
    <w:rPr>
      <w:rFonts w:ascii="Cambria" w:hAnsi="Cambria" w:eastAsia="宋体" w:cs="黑体"/>
      <w:color w:val="365F90"/>
    </w:rPr>
  </w:style>
  <w:style w:type="character" w:customStyle="1" w:styleId="92">
    <w:name w:val="页眉 Char"/>
    <w:basedOn w:val="50"/>
    <w:link w:val="37"/>
    <w:qFormat/>
    <w:uiPriority w:val="99"/>
    <w:rPr>
      <w:sz w:val="18"/>
      <w:szCs w:val="18"/>
    </w:rPr>
  </w:style>
  <w:style w:type="character" w:customStyle="1" w:styleId="93">
    <w:name w:val="页脚 Char"/>
    <w:basedOn w:val="50"/>
    <w:link w:val="36"/>
    <w:qFormat/>
    <w:uiPriority w:val="99"/>
    <w:rPr>
      <w:sz w:val="18"/>
      <w:szCs w:val="18"/>
    </w:rPr>
  </w:style>
  <w:style w:type="character" w:customStyle="1" w:styleId="94">
    <w:name w:val="标题 1 Char"/>
    <w:basedOn w:val="50"/>
    <w:link w:val="2"/>
    <w:qFormat/>
    <w:uiPriority w:val="9"/>
    <w:rPr>
      <w:rFonts w:ascii="Calibri Light" w:hAnsi="Calibri Light" w:eastAsia="宋体" w:cs="黑体"/>
      <w:b/>
      <w:bCs/>
      <w:color w:val="2D73B3"/>
      <w:kern w:val="0"/>
      <w:sz w:val="28"/>
      <w:szCs w:val="28"/>
    </w:rPr>
  </w:style>
  <w:style w:type="character" w:customStyle="1" w:styleId="95">
    <w:name w:val="标题 2 Char"/>
    <w:basedOn w:val="50"/>
    <w:link w:val="3"/>
    <w:qFormat/>
    <w:uiPriority w:val="9"/>
    <w:rPr>
      <w:rFonts w:ascii="Calibri Light" w:hAnsi="Calibri Light" w:eastAsia="宋体" w:cs="黑体"/>
      <w:b/>
      <w:bCs/>
      <w:color w:val="5B9BD5"/>
      <w:kern w:val="0"/>
      <w:sz w:val="26"/>
      <w:szCs w:val="26"/>
    </w:rPr>
  </w:style>
  <w:style w:type="character" w:customStyle="1" w:styleId="96">
    <w:name w:val="标题 3 Char"/>
    <w:basedOn w:val="50"/>
    <w:link w:val="4"/>
    <w:qFormat/>
    <w:uiPriority w:val="9"/>
    <w:rPr>
      <w:rFonts w:ascii="Calibri Light" w:hAnsi="Calibri Light" w:eastAsia="宋体" w:cs="黑体"/>
      <w:b/>
      <w:bCs/>
      <w:color w:val="5B9BD5"/>
      <w:kern w:val="0"/>
      <w:sz w:val="22"/>
    </w:rPr>
  </w:style>
  <w:style w:type="character" w:customStyle="1" w:styleId="97">
    <w:name w:val="标题 4 Char"/>
    <w:basedOn w:val="50"/>
    <w:link w:val="5"/>
    <w:uiPriority w:val="9"/>
    <w:rPr>
      <w:rFonts w:ascii="Calibri Light" w:hAnsi="Calibri Light" w:eastAsia="宋体" w:cs="黑体"/>
      <w:b/>
      <w:bCs/>
      <w:i/>
      <w:iCs/>
      <w:color w:val="5B9BD5"/>
      <w:kern w:val="0"/>
      <w:sz w:val="22"/>
    </w:rPr>
  </w:style>
  <w:style w:type="character" w:customStyle="1" w:styleId="98">
    <w:name w:val="标题 5 Char"/>
    <w:basedOn w:val="50"/>
    <w:link w:val="6"/>
    <w:qFormat/>
    <w:uiPriority w:val="9"/>
    <w:rPr>
      <w:rFonts w:ascii="Calibri Light" w:hAnsi="Calibri Light" w:eastAsia="宋体" w:cs="黑体"/>
      <w:color w:val="1E4C76"/>
      <w:kern w:val="0"/>
      <w:sz w:val="22"/>
    </w:rPr>
  </w:style>
  <w:style w:type="character" w:customStyle="1" w:styleId="99">
    <w:name w:val="标题 6 Char"/>
    <w:basedOn w:val="50"/>
    <w:link w:val="7"/>
    <w:qFormat/>
    <w:uiPriority w:val="9"/>
    <w:rPr>
      <w:rFonts w:ascii="Calibri Light" w:hAnsi="Calibri Light" w:eastAsia="宋体" w:cs="黑体"/>
      <w:i/>
      <w:iCs/>
      <w:color w:val="1E4C76"/>
      <w:kern w:val="0"/>
      <w:sz w:val="22"/>
    </w:rPr>
  </w:style>
  <w:style w:type="character" w:customStyle="1" w:styleId="100">
    <w:name w:val="标题 7 Char"/>
    <w:basedOn w:val="50"/>
    <w:link w:val="8"/>
    <w:qFormat/>
    <w:uiPriority w:val="9"/>
    <w:rPr>
      <w:rFonts w:ascii="Calibri Light" w:hAnsi="Calibri Light" w:eastAsia="宋体" w:cs="黑体"/>
      <w:i/>
      <w:iCs/>
      <w:color w:val="3F3F3F"/>
      <w:kern w:val="0"/>
      <w:sz w:val="22"/>
    </w:rPr>
  </w:style>
  <w:style w:type="character" w:customStyle="1" w:styleId="101">
    <w:name w:val="标题 8 Char"/>
    <w:basedOn w:val="50"/>
    <w:link w:val="9"/>
    <w:qFormat/>
    <w:uiPriority w:val="9"/>
    <w:rPr>
      <w:rFonts w:ascii="Calibri Light" w:hAnsi="Calibri Light" w:eastAsia="宋体" w:cs="黑体"/>
      <w:color w:val="5B9BD5"/>
      <w:kern w:val="0"/>
      <w:sz w:val="20"/>
      <w:szCs w:val="20"/>
    </w:rPr>
  </w:style>
  <w:style w:type="character" w:customStyle="1" w:styleId="102">
    <w:name w:val="标题 9 Char"/>
    <w:basedOn w:val="50"/>
    <w:link w:val="10"/>
    <w:qFormat/>
    <w:uiPriority w:val="9"/>
    <w:rPr>
      <w:rFonts w:ascii="Calibri Light" w:hAnsi="Calibri Light" w:eastAsia="宋体" w:cs="黑体"/>
      <w:i/>
      <w:iCs/>
      <w:color w:val="3F3F3F"/>
      <w:kern w:val="0"/>
      <w:sz w:val="20"/>
      <w:szCs w:val="20"/>
    </w:rPr>
  </w:style>
  <w:style w:type="character" w:customStyle="1" w:styleId="103">
    <w:name w:val="HTML 预设格式 Char"/>
    <w:basedOn w:val="50"/>
    <w:link w:val="47"/>
    <w:qFormat/>
    <w:uiPriority w:val="0"/>
    <w:rPr>
      <w:rFonts w:ascii="Courier New" w:hAnsi="Courier New" w:cs="Courier New"/>
      <w:kern w:val="0"/>
      <w:sz w:val="20"/>
      <w:szCs w:val="20"/>
    </w:rPr>
  </w:style>
  <w:style w:type="character" w:customStyle="1" w:styleId="104">
    <w:name w:val="文档结构图 Char"/>
    <w:basedOn w:val="50"/>
    <w:link w:val="21"/>
    <w:semiHidden/>
    <w:qFormat/>
    <w:uiPriority w:val="0"/>
    <w:rPr>
      <w:kern w:val="0"/>
      <w:sz w:val="22"/>
      <w:shd w:val="clear" w:color="auto" w:fill="000080"/>
    </w:rPr>
  </w:style>
  <w:style w:type="character" w:customStyle="1" w:styleId="105">
    <w:name w:val="正文文本缩进 Char"/>
    <w:basedOn w:val="50"/>
    <w:link w:val="25"/>
    <w:qFormat/>
    <w:uiPriority w:val="0"/>
    <w:rPr>
      <w:kern w:val="0"/>
    </w:rPr>
  </w:style>
  <w:style w:type="character" w:customStyle="1" w:styleId="106">
    <w:name w:val="正文文本缩进 2 Char"/>
    <w:basedOn w:val="50"/>
    <w:link w:val="33"/>
    <w:qFormat/>
    <w:uiPriority w:val="0"/>
    <w:rPr>
      <w:kern w:val="0"/>
    </w:rPr>
  </w:style>
  <w:style w:type="character" w:customStyle="1" w:styleId="107">
    <w:name w:val="正文文本缩进 3 Char"/>
    <w:basedOn w:val="50"/>
    <w:link w:val="44"/>
    <w:qFormat/>
    <w:uiPriority w:val="0"/>
    <w:rPr>
      <w:kern w:val="0"/>
    </w:rPr>
  </w:style>
  <w:style w:type="character" w:customStyle="1" w:styleId="108">
    <w:name w:val="标题 Char"/>
    <w:basedOn w:val="50"/>
    <w:link w:val="49"/>
    <w:qFormat/>
    <w:uiPriority w:val="10"/>
    <w:rPr>
      <w:rFonts w:ascii="Calibri Light" w:hAnsi="Calibri Light" w:eastAsia="宋体" w:cs="黑体"/>
      <w:color w:val="323E4E"/>
      <w:spacing w:val="5"/>
      <w:kern w:val="28"/>
      <w:sz w:val="52"/>
      <w:szCs w:val="52"/>
    </w:rPr>
  </w:style>
  <w:style w:type="character" w:customStyle="1" w:styleId="109">
    <w:name w:val="正文文本 Char"/>
    <w:basedOn w:val="50"/>
    <w:link w:val="24"/>
    <w:qFormat/>
    <w:uiPriority w:val="0"/>
    <w:rPr>
      <w:rFonts w:ascii="Arial Narrow" w:hAnsi="Arial Narrow"/>
      <w:color w:val="080808"/>
      <w:kern w:val="0"/>
      <w:sz w:val="22"/>
      <w:szCs w:val="28"/>
    </w:rPr>
  </w:style>
  <w:style w:type="character" w:customStyle="1" w:styleId="110">
    <w:name w:val="txt"/>
    <w:basedOn w:val="50"/>
    <w:uiPriority w:val="0"/>
    <w:rPr/>
  </w:style>
  <w:style w:type="character" w:customStyle="1" w:styleId="111">
    <w:name w:val="new2"/>
    <w:qFormat/>
    <w:uiPriority w:val="0"/>
    <w:rPr>
      <w:sz w:val="18"/>
      <w:szCs w:val="18"/>
    </w:rPr>
  </w:style>
  <w:style w:type="character" w:customStyle="1" w:styleId="112">
    <w:name w:val="font2"/>
    <w:qFormat/>
    <w:uiPriority w:val="0"/>
    <w:rPr>
      <w:color w:val="000000"/>
      <w:sz w:val="18"/>
      <w:szCs w:val="18"/>
    </w:rPr>
  </w:style>
  <w:style w:type="character" w:customStyle="1" w:styleId="113">
    <w:name w:val="titlefont1"/>
    <w:qFormat/>
    <w:uiPriority w:val="0"/>
    <w:rPr>
      <w:color w:val="CC0000"/>
      <w:sz w:val="21"/>
      <w:szCs w:val="21"/>
    </w:rPr>
  </w:style>
  <w:style w:type="character" w:customStyle="1" w:styleId="114">
    <w:name w:val="w21"/>
    <w:qFormat/>
    <w:uiPriority w:val="0"/>
    <w:rPr>
      <w:rFonts w:hint="default"/>
      <w:sz w:val="22"/>
      <w:szCs w:val="22"/>
    </w:rPr>
  </w:style>
  <w:style w:type="character" w:customStyle="1" w:styleId="115">
    <w:name w:val="gray1"/>
    <w:qFormat/>
    <w:uiPriority w:val="0"/>
    <w:rPr>
      <w:color w:val="7B7B7B"/>
    </w:rPr>
  </w:style>
  <w:style w:type="character" w:customStyle="1" w:styleId="116">
    <w:name w:val="font101"/>
    <w:qFormat/>
    <w:uiPriority w:val="0"/>
    <w:rPr>
      <w:sz w:val="21"/>
      <w:szCs w:val="21"/>
    </w:rPr>
  </w:style>
  <w:style w:type="character" w:customStyle="1" w:styleId="117">
    <w:name w:val="f141"/>
    <w:qFormat/>
    <w:uiPriority w:val="0"/>
    <w:rPr>
      <w:sz w:val="17"/>
      <w:szCs w:val="17"/>
    </w:rPr>
  </w:style>
  <w:style w:type="character" w:customStyle="1" w:styleId="118">
    <w:name w:val="myp112"/>
    <w:uiPriority w:val="0"/>
    <w:rPr>
      <w:rFonts w:hint="default" w:ascii="ˎ̥" w:hAnsi="ˎ̥"/>
      <w:color w:val="000000"/>
      <w:sz w:val="22"/>
      <w:szCs w:val="22"/>
      <w:u w:val="none"/>
    </w:rPr>
  </w:style>
  <w:style w:type="character" w:customStyle="1" w:styleId="119">
    <w:name w:val="content1"/>
    <w:qFormat/>
    <w:uiPriority w:val="0"/>
    <w:rPr>
      <w:sz w:val="18"/>
      <w:szCs w:val="18"/>
    </w:rPr>
  </w:style>
  <w:style w:type="character" w:customStyle="1" w:styleId="120">
    <w:name w:val="批注框文本 Char"/>
    <w:basedOn w:val="50"/>
    <w:link w:val="35"/>
    <w:semiHidden/>
    <w:uiPriority w:val="0"/>
    <w:rPr>
      <w:kern w:val="0"/>
      <w:sz w:val="18"/>
      <w:szCs w:val="18"/>
    </w:rPr>
  </w:style>
  <w:style w:type="character" w:customStyle="1" w:styleId="121">
    <w:name w:val="top111"/>
    <w:qFormat/>
    <w:uiPriority w:val="0"/>
    <w:rPr>
      <w:color w:val="000000"/>
      <w:sz w:val="17"/>
      <w:szCs w:val="17"/>
    </w:rPr>
  </w:style>
  <w:style w:type="character" w:customStyle="1" w:styleId="122">
    <w:name w:val="正文文本 3 Char"/>
    <w:basedOn w:val="50"/>
    <w:link w:val="22"/>
    <w:qFormat/>
    <w:uiPriority w:val="0"/>
    <w:rPr>
      <w:color w:val="000000"/>
      <w:kern w:val="0"/>
      <w:szCs w:val="20"/>
    </w:rPr>
  </w:style>
  <w:style w:type="character" w:customStyle="1" w:styleId="123">
    <w:name w:val="副标题 Char"/>
    <w:basedOn w:val="50"/>
    <w:link w:val="41"/>
    <w:qFormat/>
    <w:uiPriority w:val="11"/>
    <w:rPr>
      <w:rFonts w:ascii="Calibri Light" w:hAnsi="Calibri Light" w:eastAsia="宋体" w:cs="黑体"/>
      <w:i/>
      <w:iCs/>
      <w:color w:val="5B9BD5"/>
      <w:spacing w:val="15"/>
      <w:kern w:val="0"/>
      <w:sz w:val="24"/>
      <w:szCs w:val="24"/>
    </w:rPr>
  </w:style>
  <w:style w:type="character" w:customStyle="1" w:styleId="124">
    <w:name w:val="引用 Char"/>
    <w:basedOn w:val="50"/>
    <w:link w:val="87"/>
    <w:qFormat/>
    <w:uiPriority w:val="29"/>
    <w:rPr>
      <w:i/>
      <w:iCs/>
      <w:color w:val="000000"/>
      <w:kern w:val="0"/>
      <w:sz w:val="22"/>
    </w:rPr>
  </w:style>
  <w:style w:type="character" w:customStyle="1" w:styleId="125">
    <w:name w:val="明显引用 Char"/>
    <w:basedOn w:val="50"/>
    <w:link w:val="88"/>
    <w:qFormat/>
    <w:uiPriority w:val="30"/>
    <w:rPr>
      <w:b/>
      <w:bCs/>
      <w:i/>
      <w:iCs/>
      <w:color w:val="5B9BD5"/>
      <w:kern w:val="0"/>
      <w:sz w:val="22"/>
    </w:rPr>
  </w:style>
  <w:style w:type="character" w:customStyle="1" w:styleId="126">
    <w:name w:val="不明显强调1"/>
    <w:basedOn w:val="50"/>
    <w:qFormat/>
    <w:uiPriority w:val="19"/>
    <w:rPr>
      <w:i/>
      <w:iCs/>
      <w:color w:val="7F7F7F"/>
    </w:rPr>
  </w:style>
  <w:style w:type="character" w:customStyle="1" w:styleId="127">
    <w:name w:val="明显强调1"/>
    <w:basedOn w:val="50"/>
    <w:qFormat/>
    <w:uiPriority w:val="21"/>
    <w:rPr>
      <w:b/>
      <w:bCs/>
      <w:i/>
      <w:iCs/>
      <w:color w:val="5B9BD5"/>
    </w:rPr>
  </w:style>
  <w:style w:type="character" w:customStyle="1" w:styleId="128">
    <w:name w:val="不明显参考1"/>
    <w:basedOn w:val="50"/>
    <w:qFormat/>
    <w:uiPriority w:val="31"/>
    <w:rPr>
      <w:smallCaps/>
      <w:color w:val="ED7D31"/>
      <w:u w:val="single"/>
    </w:rPr>
  </w:style>
  <w:style w:type="character" w:customStyle="1" w:styleId="129">
    <w:name w:val="明显参考1"/>
    <w:basedOn w:val="50"/>
    <w:qFormat/>
    <w:uiPriority w:val="32"/>
    <w:rPr>
      <w:b/>
      <w:bCs/>
      <w:smallCaps/>
      <w:color w:val="ED7D31"/>
      <w:spacing w:val="5"/>
      <w:u w:val="single"/>
    </w:rPr>
  </w:style>
  <w:style w:type="character" w:customStyle="1" w:styleId="130">
    <w:name w:val="书籍标题1"/>
    <w:basedOn w:val="50"/>
    <w:qFormat/>
    <w:uiPriority w:val="33"/>
    <w:rPr>
      <w:b/>
      <w:bCs/>
      <w:smallCaps/>
      <w:spacing w:val="5"/>
    </w:rPr>
  </w:style>
  <w:style w:type="character" w:customStyle="1" w:styleId="131">
    <w:name w:val="批注文字 Char"/>
    <w:basedOn w:val="50"/>
    <w:link w:val="13"/>
    <w:semiHidden/>
    <w:qFormat/>
    <w:uiPriority w:val="99"/>
    <w:rPr>
      <w:kern w:val="0"/>
      <w:sz w:val="22"/>
    </w:rPr>
  </w:style>
  <w:style w:type="character" w:customStyle="1" w:styleId="132">
    <w:name w:val="批注主题 Char"/>
    <w:basedOn w:val="131"/>
    <w:link w:val="12"/>
    <w:semiHidden/>
    <w:qFormat/>
    <w:uiPriority w:val="99"/>
    <w:rPr>
      <w:b/>
      <w:bCs/>
      <w:kern w:val="0"/>
      <w:sz w:val="22"/>
    </w:rPr>
  </w:style>
  <w:style w:type="character" w:customStyle="1" w:styleId="133">
    <w:name w:val="尾注文本 Char"/>
    <w:basedOn w:val="50"/>
    <w:link w:val="34"/>
    <w:semiHidden/>
    <w:qFormat/>
    <w:uiPriority w:val="99"/>
    <w:rPr>
      <w:kern w:val="0"/>
      <w:sz w:val="22"/>
    </w:rPr>
  </w:style>
  <w:style w:type="character" w:customStyle="1" w:styleId="134">
    <w:name w:val="样式2 Char"/>
    <w:basedOn w:val="96"/>
    <w:link w:val="89"/>
    <w:qFormat/>
    <w:uiPriority w:val="0"/>
    <w:rPr>
      <w:rFonts w:ascii="黑体" w:hAnsi="黑体" w:eastAsia="黑体" w:cs="黑体"/>
      <w:color w:val="5B9BD5"/>
      <w:kern w:val="0"/>
      <w:sz w:val="28"/>
      <w:szCs w:val="28"/>
    </w:rPr>
  </w:style>
  <w:style w:type="table" w:customStyle="1" w:styleId="135">
    <w:name w:val="无格式表格 31"/>
    <w:basedOn w:val="58"/>
    <w:qFormat/>
    <w:uiPriority w:val="43"/>
    <w:pPr>
      <w:spacing w:after="200" w:line="276" w:lineRule="auto"/>
    </w:pPr>
    <w:tblPr>
      <w:tblStyle w:val="58"/>
      <w:tblLayout w:type="fixed"/>
    </w:tblPr>
    <w:tcPr>
      <w:textDirection w:val="lrTb"/>
    </w:tcPr>
    <w:tblStylePr w:type="firstRow">
      <w:rPr>
        <w:b/>
        <w:bCs/>
        <w:caps/>
      </w:rPr>
      <w:tblPr>
        <w:tblStyle w:val="58"/>
        <w:tblLayout w:type="fixed"/>
      </w:tblPr>
      <w:tcPr>
        <w:tcBorders>
          <w:top w:val="nil"/>
          <w:left w:val="nil"/>
          <w:bottom w:val="single" w:color="7F7F7F" w:sz="4" w:space="0"/>
          <w:right w:val="nil"/>
          <w:insideH w:val="nil"/>
          <w:insideV w:val="nil"/>
          <w:tl2br w:val="nil"/>
          <w:tr2bl w:val="nil"/>
        </w:tcBorders>
        <w:textDirection w:val="lrTb"/>
      </w:tcPr>
    </w:tblStylePr>
    <w:tblStylePr w:type="lastRow">
      <w:rPr>
        <w:b/>
        <w:bCs/>
        <w:caps/>
      </w:rPr>
      <w:tblPr>
        <w:tblStyle w:val="58"/>
        <w:tblLayout w:type="fixed"/>
      </w:tblPr>
      <w:tcPr>
        <w:tcBorders>
          <w:top w:val="nil"/>
          <w:left w:val="nil"/>
          <w:bottom w:val="nil"/>
          <w:right w:val="nil"/>
          <w:insideH w:val="nil"/>
          <w:insideV w:val="nil"/>
          <w:tl2br w:val="nil"/>
          <w:tr2bl w:val="nil"/>
        </w:tcBorders>
        <w:textDirection w:val="lrTb"/>
      </w:tcPr>
    </w:tblStylePr>
    <w:tblStylePr w:type="firstCol">
      <w:rPr>
        <w:b/>
        <w:bCs/>
        <w:caps/>
      </w:rPr>
      <w:tblPr>
        <w:tblStyle w:val="58"/>
        <w:tblLayout w:type="fixed"/>
      </w:tblPr>
      <w:tcPr>
        <w:tcBorders>
          <w:top w:val="nil"/>
          <w:left w:val="nil"/>
          <w:bottom w:val="nil"/>
          <w:right w:val="single" w:color="7F7F7F" w:sz="4" w:space="0"/>
          <w:insideH w:val="nil"/>
          <w:insideV w:val="nil"/>
          <w:tl2br w:val="nil"/>
          <w:tr2bl w:val="nil"/>
        </w:tcBorders>
        <w:textDirection w:val="lrTb"/>
      </w:tcPr>
    </w:tblStylePr>
    <w:tblStylePr w:type="lastCol">
      <w:rPr>
        <w:b/>
        <w:bCs/>
        <w:caps/>
      </w:rPr>
      <w:tblPr>
        <w:tblStyle w:val="58"/>
        <w:tblLayout w:type="fixed"/>
      </w:tblPr>
      <w:tcPr>
        <w:tcBorders>
          <w:top w:val="nil"/>
          <w:left w:val="nil"/>
          <w:bottom w:val="nil"/>
          <w:right w:val="nil"/>
          <w:insideH w:val="nil"/>
          <w:insideV w:val="nil"/>
          <w:tl2br w:val="nil"/>
          <w:tr2bl w:val="nil"/>
        </w:tcBorders>
        <w:textDirection w:val="lrTb"/>
      </w:tcPr>
    </w:tblStylePr>
    <w:tblStylePr w:type="band1Vert">
      <w:tblPr>
        <w:tblStyle w:val="58"/>
        <w:tblLayout w:type="fixed"/>
      </w:tblPr>
      <w:tcPr>
        <w:shd w:val="clear" w:color="auto" w:fill="F2F2F2"/>
        <w:textDirection w:val="lrTb"/>
      </w:tcPr>
    </w:tblStylePr>
    <w:tblStylePr w:type="band1Horz">
      <w:tblPr>
        <w:tblStyle w:val="58"/>
        <w:tblLayout w:type="fixed"/>
      </w:tblPr>
      <w:tcPr>
        <w:shd w:val="clear" w:color="auto" w:fill="F2F2F2"/>
        <w:textDirection w:val="lrTb"/>
      </w:tcPr>
    </w:tblStylePr>
    <w:tblStylePr w:type="neCell">
      <w:tblPr>
        <w:tblStyle w:val="58"/>
        <w:tblLayout w:type="fixed"/>
      </w:tblPr>
      <w:tcPr>
        <w:tcBorders>
          <w:top w:val="nil"/>
          <w:left w:val="nil"/>
          <w:bottom w:val="nil"/>
          <w:right w:val="nil"/>
          <w:insideH w:val="nil"/>
          <w:insideV w:val="nil"/>
          <w:tl2br w:val="nil"/>
          <w:tr2bl w:val="nil"/>
        </w:tcBorders>
        <w:textDirection w:val="lrTb"/>
      </w:tcPr>
    </w:tblStylePr>
    <w:tblStylePr w:type="nwCell">
      <w:tblPr>
        <w:tblStyle w:val="58"/>
        <w:tblLayout w:type="fixed"/>
      </w:tblPr>
      <w:tcPr>
        <w:tcBorders>
          <w:top w:val="nil"/>
          <w:left w:val="nil"/>
          <w:bottom w:val="nil"/>
          <w:right w:val="nil"/>
          <w:insideH w:val="nil"/>
          <w:insideV w:val="nil"/>
          <w:tl2br w:val="nil"/>
          <w:tr2bl w:val="nil"/>
        </w:tcBorders>
        <w:textDirection w:val="lrTb"/>
      </w:tcPr>
    </w:tblStyle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header" Target="header4.xml"/><Relationship Id="rId10" Type="http://schemas.openxmlformats.org/officeDocument/2006/relationships/footer" Target="footer4.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785</Words>
  <Characters>4478</Characters>
  <Lines>37</Lines>
  <Paragraphs>10</Paragraphs>
  <ScaleCrop>false</ScaleCrop>
  <LinksUpToDate>false</LinksUpToDate>
  <CharactersWithSpaces>0</CharactersWithSpaces>
  <Application>WPS Office_9.1.0.5111_{F1E327BC-269C-435d-A152-05C5408002CA}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2016-02-25T09:43:00Z</dcterms:created>
  <dc:creator>陈智烨</dc:creator>
  <cp:lastModifiedBy>AlanP</cp:lastModifiedBy>
  <dcterms:modified xsi:type="dcterms:W3CDTF">2016-05-25T11:07:03Z</dcterms:modified>
  <dc:title>项目编号</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2052-9.1.0.5111</vt:lpwstr>
  </property>
</Properties>
</file>